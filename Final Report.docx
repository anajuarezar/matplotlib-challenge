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89B47" w14:textId="23B38561" w:rsidR="00752FC4" w:rsidRDefault="00F12838" w:rsidP="00F12838">
      <w:pPr>
        <w:pStyle w:val="Fecha"/>
      </w:pPr>
      <w:r>
        <w:t>22 de abril del 2021, Ciudad de México</w:t>
      </w:r>
      <w:r w:rsidR="00F62191">
        <w:t>.</w:t>
      </w:r>
    </w:p>
    <w:p w14:paraId="0DBA2B6D" w14:textId="040C16B1" w:rsidR="00F62191" w:rsidRDefault="00F62191" w:rsidP="00F62191">
      <w:pPr>
        <w:pStyle w:val="Saludo"/>
        <w:rPr>
          <w:lang w:val="en-US"/>
        </w:rPr>
      </w:pPr>
      <w:r w:rsidRPr="00F62191">
        <w:rPr>
          <w:lang w:val="en-US"/>
        </w:rPr>
        <w:t>Over the course of 45 d</w:t>
      </w:r>
      <w:r>
        <w:rPr>
          <w:lang w:val="en-US"/>
        </w:rPr>
        <w:t xml:space="preserve">ays, we observed the performance of several drugs on 248 mice. We compared the change in size of their tumor with different drug regimens, including a placebo and our drug of interest. </w:t>
      </w:r>
    </w:p>
    <w:p w14:paraId="5ECF3920" w14:textId="62E44D2F" w:rsidR="00F62191" w:rsidRDefault="00F62191" w:rsidP="00F62191">
      <w:pPr>
        <w:rPr>
          <w:lang w:val="en-US"/>
        </w:rPr>
      </w:pPr>
      <w:r>
        <w:rPr>
          <w:lang w:val="en-US"/>
        </w:rPr>
        <w:t xml:space="preserve">In order to register our findings, we created to </w:t>
      </w:r>
      <w:proofErr w:type="spellStart"/>
      <w:r>
        <w:rPr>
          <w:lang w:val="en-US"/>
        </w:rPr>
        <w:t>dataframes</w:t>
      </w:r>
      <w:proofErr w:type="spellEnd"/>
      <w:r>
        <w:rPr>
          <w:lang w:val="en-US"/>
        </w:rPr>
        <w:t xml:space="preserve">. In the first one, we mouse’s ID, the drug we gave it, their sex, their age in months, and their weight. In the second one, we wrote the ID, the timepoint, the tumor’s volume, and if there was metastasis. We joined both of this </w:t>
      </w:r>
      <w:proofErr w:type="spellStart"/>
      <w:r>
        <w:rPr>
          <w:lang w:val="en-US"/>
        </w:rPr>
        <w:t>dataframes</w:t>
      </w:r>
      <w:proofErr w:type="spellEnd"/>
      <w:r>
        <w:rPr>
          <w:lang w:val="en-US"/>
        </w:rPr>
        <w:t xml:space="preserve"> into one, using the mouse’s ID. </w:t>
      </w:r>
      <w:r w:rsidR="00845A79">
        <w:rPr>
          <w:lang w:val="en-US"/>
        </w:rPr>
        <w:t xml:space="preserve">We also cleaned the </w:t>
      </w:r>
      <w:proofErr w:type="spellStart"/>
      <w:r w:rsidR="00845A79">
        <w:rPr>
          <w:lang w:val="en-US"/>
        </w:rPr>
        <w:t>dataframe</w:t>
      </w:r>
      <w:proofErr w:type="spellEnd"/>
      <w:r w:rsidR="00845A79">
        <w:rPr>
          <w:lang w:val="en-US"/>
        </w:rPr>
        <w:t xml:space="preserve">, dropping the duplicates. Once we had a clean </w:t>
      </w:r>
      <w:proofErr w:type="spellStart"/>
      <w:r w:rsidR="00845A79">
        <w:rPr>
          <w:lang w:val="en-US"/>
        </w:rPr>
        <w:t>dataframe</w:t>
      </w:r>
      <w:proofErr w:type="spellEnd"/>
      <w:r w:rsidR="00845A79">
        <w:rPr>
          <w:lang w:val="en-US"/>
        </w:rPr>
        <w:t>, we did the analysis. This are our findings:</w:t>
      </w:r>
    </w:p>
    <w:p w14:paraId="5FFA57A1" w14:textId="254A1AA6" w:rsidR="00752FC4" w:rsidRDefault="00845A79" w:rsidP="00F12838">
      <w:pPr>
        <w:rPr>
          <w:lang w:val="en-US"/>
        </w:rPr>
      </w:pPr>
      <w:r>
        <w:rPr>
          <w:lang w:val="en-US"/>
        </w:rPr>
        <w:t xml:space="preserve">Without taking into consideration the presence of outliers and extreme values our statistical summary </w:t>
      </w:r>
      <w:proofErr w:type="spellStart"/>
      <w:r>
        <w:rPr>
          <w:lang w:val="en-US"/>
        </w:rPr>
        <w:t>dataframe</w:t>
      </w:r>
      <w:proofErr w:type="spellEnd"/>
      <w:r>
        <w:rPr>
          <w:lang w:val="en-US"/>
        </w:rPr>
        <w:t xml:space="preserve"> shows us that the drug </w:t>
      </w:r>
      <w:proofErr w:type="spellStart"/>
      <w:r>
        <w:rPr>
          <w:lang w:val="en-US"/>
        </w:rPr>
        <w:t>Ramicane</w:t>
      </w:r>
      <w:proofErr w:type="spellEnd"/>
      <w:r>
        <w:rPr>
          <w:lang w:val="en-US"/>
        </w:rPr>
        <w:t xml:space="preserve"> had a lower average. Which could possibly mean that the mice that had </w:t>
      </w:r>
      <w:proofErr w:type="spellStart"/>
      <w:r>
        <w:rPr>
          <w:lang w:val="en-US"/>
        </w:rPr>
        <w:t>Ramicane</w:t>
      </w:r>
      <w:proofErr w:type="spellEnd"/>
      <w:r>
        <w:rPr>
          <w:lang w:val="en-US"/>
        </w:rPr>
        <w:t xml:space="preserve"> as treatment had a better response. However, this is a first glance to the data. </w:t>
      </w:r>
    </w:p>
    <w:p w14:paraId="26ED12AC" w14:textId="6C74E143" w:rsidR="00845A79" w:rsidRDefault="00A372AF" w:rsidP="00F12838">
      <w:pPr>
        <w:rPr>
          <w:lang w:val="en-US"/>
        </w:rPr>
      </w:pPr>
      <w:r>
        <w:rPr>
          <w:lang w:val="en-US"/>
        </w:rPr>
        <w:t xml:space="preserve">Our analysis of the Standard Deviation concluded that both </w:t>
      </w:r>
      <w:proofErr w:type="spellStart"/>
      <w:r>
        <w:rPr>
          <w:lang w:val="en-US"/>
        </w:rPr>
        <w:t>Capomulin</w:t>
      </w:r>
      <w:proofErr w:type="spellEnd"/>
      <w:r>
        <w:rPr>
          <w:lang w:val="en-US"/>
        </w:rPr>
        <w:t xml:space="preserve"> and </w:t>
      </w:r>
      <w:proofErr w:type="spellStart"/>
      <w:r>
        <w:rPr>
          <w:lang w:val="en-US"/>
        </w:rPr>
        <w:t>Ramicane</w:t>
      </w:r>
      <w:proofErr w:type="spellEnd"/>
      <w:r>
        <w:rPr>
          <w:lang w:val="en-US"/>
        </w:rPr>
        <w:t xml:space="preserve"> had the most similar response to each drug. This means that since the variation is not high, the tumors responded similarly to the drug. Both drugs also had the lowest average, which could possibly mean that they had the best and most uniform response. </w:t>
      </w:r>
    </w:p>
    <w:p w14:paraId="5AF2AD2B" w14:textId="07E84EA8" w:rsidR="00A372AF" w:rsidRDefault="00A372AF" w:rsidP="00F12838">
      <w:pPr>
        <w:rPr>
          <w:lang w:val="en-US"/>
        </w:rPr>
      </w:pPr>
      <w:r>
        <w:rPr>
          <w:lang w:val="en-US"/>
        </w:rPr>
        <w:t>We also find that both these drugs had the most amount of measurements taken</w:t>
      </w:r>
      <w:r w:rsidR="008E64C5">
        <w:rPr>
          <w:lang w:val="en-US"/>
        </w:rPr>
        <w:t xml:space="preserve"> and given they had the lowest variation from the average, our conclusion of the best and most uniform response stands. </w:t>
      </w:r>
    </w:p>
    <w:p w14:paraId="761E2A84" w14:textId="1D5CAD52" w:rsidR="008E64C5" w:rsidRDefault="000A0675" w:rsidP="00F12838">
      <w:pPr>
        <w:rPr>
          <w:lang w:val="en-US"/>
        </w:rPr>
      </w:pPr>
      <w:r>
        <w:rPr>
          <w:lang w:val="en-US"/>
        </w:rPr>
        <w:t xml:space="preserve">Looking at the boxplot we concluded that </w:t>
      </w:r>
      <w:proofErr w:type="spellStart"/>
      <w:r>
        <w:rPr>
          <w:lang w:val="en-US"/>
        </w:rPr>
        <w:t>Ramicane</w:t>
      </w:r>
      <w:proofErr w:type="spellEnd"/>
      <w:r>
        <w:rPr>
          <w:lang w:val="en-US"/>
        </w:rPr>
        <w:t xml:space="preserve"> is far more effective at reducing the size of the tumors. In contrast, </w:t>
      </w:r>
      <w:proofErr w:type="spellStart"/>
      <w:r>
        <w:rPr>
          <w:lang w:val="en-US"/>
        </w:rPr>
        <w:t>Infubinol</w:t>
      </w:r>
      <w:proofErr w:type="spellEnd"/>
      <w:r>
        <w:rPr>
          <w:lang w:val="en-US"/>
        </w:rPr>
        <w:t xml:space="preserve"> is the least effective and we should look into that outlier case, in order to better understand why it is so far from the rest of the distribution. </w:t>
      </w:r>
    </w:p>
    <w:p w14:paraId="01F7C360" w14:textId="405A43D5" w:rsidR="000A0675" w:rsidRDefault="000A0675" w:rsidP="00F12838">
      <w:pPr>
        <w:rPr>
          <w:lang w:val="en-US"/>
        </w:rPr>
      </w:pPr>
      <w:r>
        <w:rPr>
          <w:lang w:val="en-US"/>
        </w:rPr>
        <w:lastRenderedPageBreak/>
        <w:t xml:space="preserve">The analysis of </w:t>
      </w:r>
      <w:proofErr w:type="spellStart"/>
      <w:r>
        <w:rPr>
          <w:lang w:val="en-US"/>
        </w:rPr>
        <w:t>Capolumin</w:t>
      </w:r>
      <w:proofErr w:type="spellEnd"/>
      <w:r>
        <w:rPr>
          <w:lang w:val="en-US"/>
        </w:rPr>
        <w:t xml:space="preserve"> was done first </w:t>
      </w:r>
      <w:r w:rsidR="00217BDA">
        <w:rPr>
          <w:lang w:val="en-US"/>
        </w:rPr>
        <w:t>with a</w:t>
      </w:r>
      <w:r>
        <w:rPr>
          <w:lang w:val="en-US"/>
        </w:rPr>
        <w:t xml:space="preserve"> line plot to further demonstrate the </w:t>
      </w:r>
      <w:r w:rsidR="00217BDA">
        <w:rPr>
          <w:lang w:val="en-US"/>
        </w:rPr>
        <w:t xml:space="preserve">diminution of the tumor through time. We </w:t>
      </w:r>
      <w:r w:rsidR="001A11B3">
        <w:rPr>
          <w:lang w:val="en-US"/>
        </w:rPr>
        <w:t>can observe</w:t>
      </w:r>
      <w:r w:rsidR="00217BDA">
        <w:rPr>
          <w:lang w:val="en-US"/>
        </w:rPr>
        <w:t xml:space="preserve"> the dramatic decrease in size of the tumor in a specific mouse</w:t>
      </w:r>
      <w:r w:rsidR="001A11B3">
        <w:rPr>
          <w:lang w:val="en-US"/>
        </w:rPr>
        <w:t xml:space="preserve"> as the days went by. </w:t>
      </w:r>
    </w:p>
    <w:p w14:paraId="61E917DF" w14:textId="60EA5FA3" w:rsidR="00770B2F" w:rsidRDefault="00770B2F" w:rsidP="00F12838">
      <w:pPr>
        <w:rPr>
          <w:lang w:val="en-US"/>
        </w:rPr>
      </w:pPr>
      <w:r>
        <w:rPr>
          <w:lang w:val="en-US"/>
        </w:rPr>
        <w:t xml:space="preserve">In our scatter plot we observed a clear positive correlation between the weight of the mouse and the volume of the tumor. When we did the linear regression, we confirmed the positive correlation between these two variables, which means that as one grows, the other will too. So, the higher the weight of the mouse, the higher the volume of the tumor. </w:t>
      </w:r>
    </w:p>
    <w:p w14:paraId="608CC042" w14:textId="611CF1BE" w:rsidR="00770B2F" w:rsidRDefault="00770B2F" w:rsidP="00F12838">
      <w:pPr>
        <w:rPr>
          <w:lang w:val="en-US"/>
        </w:rPr>
      </w:pPr>
      <w:r>
        <w:rPr>
          <w:lang w:val="en-US"/>
        </w:rPr>
        <w:t xml:space="preserve">Finally, we have the Pearson Correlation Coefficient, which is 0.84. This allows us to make two conclusions; the first one is that the correlation between the two variables is positive and it is a high correlation. But as we already know, correlations doesn’t mean causation. </w:t>
      </w:r>
    </w:p>
    <w:p w14:paraId="521D0DEF" w14:textId="77777777" w:rsidR="00217BDA" w:rsidRPr="00F62191" w:rsidRDefault="00217BDA" w:rsidP="00F12838">
      <w:pPr>
        <w:rPr>
          <w:lang w:val="en-US"/>
        </w:rPr>
      </w:pPr>
    </w:p>
    <w:p w14:paraId="0CFFF716" w14:textId="6AECC595" w:rsidR="000F7122" w:rsidRPr="00F62191" w:rsidRDefault="000F7122" w:rsidP="00F12838">
      <w:pPr>
        <w:pStyle w:val="Cierre"/>
        <w:rPr>
          <w:lang w:val="en-US"/>
        </w:rPr>
      </w:pPr>
    </w:p>
    <w:sectPr w:rsidR="000F7122" w:rsidRPr="00F62191" w:rsidSect="0096696F">
      <w:headerReference w:type="default" r:id="rId11"/>
      <w:footerReference w:type="default" r:id="rId12"/>
      <w:headerReference w:type="first" r:id="rId13"/>
      <w:footerReference w:type="first" r:id="rId14"/>
      <w:pgSz w:w="11906" w:h="16838" w:code="9"/>
      <w:pgMar w:top="2275"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A6A01" w14:textId="77777777" w:rsidR="0012277D" w:rsidRDefault="0012277D">
      <w:pPr>
        <w:spacing w:after="0"/>
      </w:pPr>
      <w:r>
        <w:separator/>
      </w:r>
    </w:p>
    <w:p w14:paraId="0421662F" w14:textId="77777777" w:rsidR="0012277D" w:rsidRDefault="0012277D"/>
  </w:endnote>
  <w:endnote w:type="continuationSeparator" w:id="0">
    <w:p w14:paraId="5F317898" w14:textId="77777777" w:rsidR="0012277D" w:rsidRDefault="0012277D">
      <w:pPr>
        <w:spacing w:after="0"/>
      </w:pPr>
      <w:r>
        <w:continuationSeparator/>
      </w:r>
    </w:p>
    <w:p w14:paraId="07EC3AC9" w14:textId="77777777" w:rsidR="0012277D" w:rsidRDefault="00122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5F15B" w14:textId="77777777" w:rsidR="00E073C9" w:rsidRDefault="0012277D" w:rsidP="00AF2545">
    <w:pPr>
      <w:pStyle w:val="Piedepgina"/>
      <w:ind w:left="5812"/>
    </w:pPr>
    <w:sdt>
      <w:sdtPr>
        <w:id w:val="-1746793705"/>
        <w:temporary/>
        <w:showingPlcHdr/>
        <w15:appearance w15:val="hidden"/>
      </w:sdtPr>
      <w:sdtEndPr/>
      <w:sdtContent>
        <w:r w:rsidR="00AF2545">
          <w:rPr>
            <w:lang w:bidi="es-ES"/>
          </w:rPr>
          <w:t>Calle cualquiera occidental, 29</w:t>
        </w:r>
      </w:sdtContent>
    </w:sdt>
  </w:p>
  <w:p w14:paraId="06691690" w14:textId="77777777" w:rsidR="00E073C9" w:rsidRDefault="0012277D" w:rsidP="00AF2545">
    <w:pPr>
      <w:pStyle w:val="Informacindecontacto"/>
      <w:ind w:left="5812"/>
    </w:pPr>
    <w:sdt>
      <w:sdtPr>
        <w:id w:val="-1438140559"/>
        <w:temporary/>
        <w:showingPlcHdr/>
        <w15:appearance w15:val="hidden"/>
      </w:sdtPr>
      <w:sdtEndPr/>
      <w:sdtContent>
        <w:r w:rsidR="00E073C9">
          <w:rPr>
            <w:lang w:bidi="es-ES"/>
          </w:rPr>
          <w:t>Ciudad, Estado 54321 Estados Unidos</w:t>
        </w:r>
      </w:sdtContent>
    </w:sdt>
  </w:p>
  <w:p w14:paraId="08935860" w14:textId="77777777" w:rsidR="00E073C9" w:rsidRDefault="0012277D" w:rsidP="00AF2545">
    <w:pPr>
      <w:pStyle w:val="Piedepgina"/>
      <w:ind w:left="5812"/>
    </w:pPr>
    <w:sdt>
      <w:sdtPr>
        <w:id w:val="-599248549"/>
        <w:temporary/>
        <w:showingPlcHdr/>
        <w15:appearance w15:val="hidden"/>
      </w:sdtPr>
      <w:sdtEndPr/>
      <w:sdtContent>
        <w:r w:rsidR="00E073C9">
          <w:rPr>
            <w:lang w:bidi="es-ES"/>
          </w:rPr>
          <w:t>(543) 543-5432  (800) 543-5432</w:t>
        </w:r>
      </w:sdtContent>
    </w:sdt>
  </w:p>
  <w:p w14:paraId="17B207FC" w14:textId="77777777" w:rsidR="00E073C9" w:rsidRDefault="0012277D" w:rsidP="00AF2545">
    <w:pPr>
      <w:pStyle w:val="Piedepgina"/>
      <w:ind w:left="5812"/>
    </w:pPr>
    <w:sdt>
      <w:sdtPr>
        <w:id w:val="-785882795"/>
        <w:temporary/>
        <w:showingPlcHdr/>
        <w15:appearance w15:val="hidden"/>
      </w:sdtPr>
      <w:sdtEndPr/>
      <w:sdtContent>
        <w:r w:rsidR="00E073C9">
          <w:rPr>
            <w:lang w:bidi="es-ES"/>
          </w:rPr>
          <w:t>Fax (543) 543-5433</w:t>
        </w:r>
      </w:sdtContent>
    </w:sdt>
  </w:p>
  <w:p w14:paraId="23E90F5D" w14:textId="77777777" w:rsidR="00E63A04" w:rsidRPr="00E073C9" w:rsidRDefault="0012277D" w:rsidP="00AF2545">
    <w:pPr>
      <w:pStyle w:val="Piedepgina"/>
      <w:ind w:left="5812"/>
    </w:pPr>
    <w:sdt>
      <w:sdtPr>
        <w:id w:val="1338732848"/>
        <w:temporary/>
        <w:showingPlcHdr/>
        <w15:appearance w15:val="hidden"/>
      </w:sdtPr>
      <w:sdtEndPr/>
      <w:sdtContent>
        <w:r w:rsidR="00E073C9">
          <w:rPr>
            <w:lang w:bidi="es-ES"/>
          </w:rPr>
          <w:t>www.susitiowebaquí.com</w:t>
        </w:r>
      </w:sdtContent>
    </w:sdt>
    <w:r w:rsidR="00E073C9" w:rsidRPr="0031278C">
      <w:rPr>
        <w:noProof/>
        <w:lang w:bidi="es-ES"/>
      </w:rPr>
      <mc:AlternateContent>
        <mc:Choice Requires="wpg">
          <w:drawing>
            <wp:anchor distT="0" distB="0" distL="114300" distR="114300" simplePos="0" relativeHeight="251665407" behindDoc="1" locked="0" layoutInCell="1" allowOverlap="1" wp14:anchorId="68C7ED3A" wp14:editId="58E4AC26">
              <wp:simplePos x="0" y="0"/>
              <wp:positionH relativeFrom="page">
                <wp:align>center</wp:align>
              </wp:positionH>
              <mc:AlternateContent>
                <mc:Choice Requires="wp14">
                  <wp:positionV relativeFrom="page">
                    <wp14:pctPosVOffset>73000</wp14:pctPosVOffset>
                  </wp:positionV>
                </mc:Choice>
                <mc:Fallback>
                  <wp:positionV relativeFrom="page">
                    <wp:posOffset>7804785</wp:posOffset>
                  </wp:positionV>
                </mc:Fallback>
              </mc:AlternateContent>
              <wp:extent cx="7324344" cy="2514600"/>
              <wp:effectExtent l="0" t="0" r="7620" b="0"/>
              <wp:wrapNone/>
              <wp:docPr id="19" name="Grupo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2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664B6EF9" id="Grupo 19" o:spid="_x0000_s1026" alt="&quot;&quot;" style="position:absolute;margin-left:0;margin-top:0;width:576.7pt;height:198pt;z-index:-251651073;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">
              <v:shape id="Forma libre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" path="m456,966v1461,,1461,,1461,c1917,,1917,,1917,,763,68,39,537,39,537,25,568,12,600,,634v159,77,316,162,467,256c467,890,463,917,456,966xe" fillcolor="#f1eee7 [3206]" stroked="f" strokecolor="#212120">
                <v:shadow color="#8c8682"/>
                <v:path arrowok="t" o:connecttype="custom" o:connectlocs="1371067,2811780;5763895,2811780;5763895,0;117262,1563070;0,1845413;1404141,2590563;1371067,2811780" o:connectangles="0,0,0,0,0,0,0"/>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" path="m668,275c447,168,221,77,,,,607,,607,,607v576,,576,,576,c600,490,631,377,668,275xe" fillcolor="#dfd8c8 [2886]"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" path="m548,332v7,-49,11,-76,11,-76c408,162,251,77,92,,55,102,24,215,,332r548,xe" fillcolor="#c5b89c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51F48" w14:textId="77777777" w:rsidR="004C287B" w:rsidRDefault="0012277D" w:rsidP="00936859">
    <w:pPr>
      <w:pStyle w:val="Piedepgina"/>
    </w:pPr>
    <w:sdt>
      <w:sdtPr>
        <w:id w:val="-728384629"/>
        <w:temporary/>
        <w:showingPlcHdr/>
        <w15:appearance w15:val="hidden"/>
      </w:sdtPr>
      <w:sdtEndPr/>
      <w:sdtContent>
        <w:r w:rsidR="00936859">
          <w:rPr>
            <w:lang w:bidi="es-ES"/>
          </w:rPr>
          <w:t>Calle cualquiera occidental, 29</w:t>
        </w:r>
      </w:sdtContent>
    </w:sdt>
  </w:p>
  <w:p w14:paraId="76BDC1E7" w14:textId="77777777" w:rsidR="00936859" w:rsidRDefault="0012277D" w:rsidP="00936859">
    <w:pPr>
      <w:pStyle w:val="Informacindecontacto"/>
    </w:pPr>
    <w:sdt>
      <w:sdtPr>
        <w:id w:val="1668832742"/>
        <w:temporary/>
        <w:showingPlcHdr/>
        <w15:appearance w15:val="hidden"/>
      </w:sdtPr>
      <w:sdtEndPr/>
      <w:sdtContent>
        <w:r w:rsidR="00936859">
          <w:rPr>
            <w:lang w:bidi="es-ES"/>
          </w:rPr>
          <w:t>Ciudad, Estado 54321 Estados Unidos</w:t>
        </w:r>
      </w:sdtContent>
    </w:sdt>
  </w:p>
  <w:p w14:paraId="68C4B653" w14:textId="77777777" w:rsidR="00936859" w:rsidRDefault="0012277D" w:rsidP="00936859">
    <w:pPr>
      <w:pStyle w:val="Piedepgina"/>
    </w:pPr>
    <w:sdt>
      <w:sdtPr>
        <w:id w:val="-1152596164"/>
        <w:temporary/>
        <w:showingPlcHdr/>
        <w15:appearance w15:val="hidden"/>
      </w:sdtPr>
      <w:sdtEndPr/>
      <w:sdtContent>
        <w:r w:rsidR="00936859">
          <w:rPr>
            <w:lang w:bidi="es-ES"/>
          </w:rPr>
          <w:t>(543) 543-5432  (800) 543-5432</w:t>
        </w:r>
      </w:sdtContent>
    </w:sdt>
  </w:p>
  <w:p w14:paraId="5D936E49" w14:textId="77777777" w:rsidR="00936859" w:rsidRDefault="0012277D" w:rsidP="00936859">
    <w:pPr>
      <w:pStyle w:val="Piedepgina"/>
    </w:pPr>
    <w:sdt>
      <w:sdtPr>
        <w:id w:val="-101340984"/>
        <w:temporary/>
        <w:showingPlcHdr/>
        <w15:appearance w15:val="hidden"/>
      </w:sdtPr>
      <w:sdtEndPr/>
      <w:sdtContent>
        <w:r w:rsidR="00936859">
          <w:rPr>
            <w:lang w:bidi="es-ES"/>
          </w:rPr>
          <w:t>Fax (543) 543-5433</w:t>
        </w:r>
      </w:sdtContent>
    </w:sdt>
  </w:p>
  <w:p w14:paraId="7BFAC214" w14:textId="77777777" w:rsidR="008B0076" w:rsidRPr="008B0076" w:rsidRDefault="0012277D" w:rsidP="00936859">
    <w:pPr>
      <w:pStyle w:val="Piedepgina"/>
    </w:pPr>
    <w:sdt>
      <w:sdtPr>
        <w:id w:val="1647011317"/>
        <w:placeholder>
          <w:docPart w:val="BFE069A16C964FDCA73757BCACC3D5E1"/>
        </w:placeholder>
        <w:temporary/>
        <w:showingPlcHdr/>
        <w15:appearance w15:val="hidden"/>
      </w:sdtPr>
      <w:sdtEndPr/>
      <w:sdtContent>
        <w:r w:rsidR="00936859">
          <w:rPr>
            <w:lang w:bidi="es-ES"/>
          </w:rPr>
          <w:t>www.susitiowebaquí.com</w:t>
        </w:r>
      </w:sdtContent>
    </w:sdt>
    <w:r w:rsidR="00A62C23" w:rsidRPr="0031278C">
      <w:rPr>
        <w:noProof/>
        <w:lang w:bidi="es-ES"/>
      </w:rPr>
      <mc:AlternateContent>
        <mc:Choice Requires="wpg">
          <w:drawing>
            <wp:anchor distT="0" distB="0" distL="114300" distR="114300" simplePos="0" relativeHeight="251663359" behindDoc="1" locked="0" layoutInCell="1" allowOverlap="1" wp14:anchorId="2287ED75" wp14:editId="53AD6982">
              <wp:simplePos x="0" y="0"/>
              <wp:positionH relativeFrom="page">
                <wp:align>center</wp:align>
              </wp:positionH>
              <mc:AlternateContent>
                <mc:Choice Requires="wp14">
                  <wp:positionV relativeFrom="page">
                    <wp14:pctPosVOffset>73000</wp14:pctPosVOffset>
                  </wp:positionV>
                </mc:Choice>
                <mc:Fallback>
                  <wp:positionV relativeFrom="page">
                    <wp:posOffset>7804785</wp:posOffset>
                  </wp:positionV>
                </mc:Fallback>
              </mc:AlternateContent>
              <wp:extent cx="7324344" cy="2514600"/>
              <wp:effectExtent l="0" t="0" r="7620" b="0"/>
              <wp:wrapNone/>
              <wp:docPr id="5" name="Grup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7ED5E06B" id="Grupo 5" o:spid="_x0000_s1026" alt="&quot;&quot;" style="position:absolute;margin-left:0;margin-top:0;width:576.7pt;height:198pt;z-index:-251653121;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">
              <v:shape id="Forma libre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f1eee7 [3206]" stroked="f" strokecolor="#212120">
                <v:shadow color="#8c8682"/>
                <v:path arrowok="t" o:connecttype="custom" o:connectlocs="1371067,2811780;5763895,2811780;5763895,0;117262,1563070;0,1845413;1404141,2590563;1371067,2811780" o:connectangles="0,0,0,0,0,0,0"/>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dfd8c8 [2886]"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c5b89c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8BF20" w14:textId="77777777" w:rsidR="0012277D" w:rsidRDefault="0012277D">
      <w:pPr>
        <w:spacing w:after="0"/>
      </w:pPr>
      <w:r>
        <w:separator/>
      </w:r>
    </w:p>
    <w:p w14:paraId="1A88F62F" w14:textId="77777777" w:rsidR="0012277D" w:rsidRDefault="0012277D"/>
  </w:footnote>
  <w:footnote w:type="continuationSeparator" w:id="0">
    <w:p w14:paraId="5F581FFC" w14:textId="77777777" w:rsidR="0012277D" w:rsidRDefault="0012277D">
      <w:pPr>
        <w:spacing w:after="0"/>
      </w:pPr>
      <w:r>
        <w:continuationSeparator/>
      </w:r>
    </w:p>
    <w:p w14:paraId="52CFEC73" w14:textId="77777777" w:rsidR="0012277D" w:rsidRDefault="001227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CFAD8" w14:textId="77777777" w:rsidR="00E63A04" w:rsidRDefault="00E073C9" w:rsidP="00E073C9">
    <w:pPr>
      <w:pStyle w:val="Encabezado"/>
    </w:pPr>
    <w:r>
      <w:rPr>
        <w:noProof/>
        <w:lang w:bidi="es-ES"/>
      </w:rPr>
      <mc:AlternateContent>
        <mc:Choice Requires="wpg">
          <w:drawing>
            <wp:inline distT="0" distB="0" distL="0" distR="0" wp14:anchorId="500CF1EE" wp14:editId="1BAA2130">
              <wp:extent cx="2057400" cy="1057275"/>
              <wp:effectExtent l="0" t="0" r="0" b="9525"/>
              <wp:docPr id="13" name="Grupo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14" name="Grupo 14"/>
                      <wpg:cNvGrpSpPr/>
                      <wpg:grpSpPr>
                        <a:xfrm>
                          <a:off x="619125" y="0"/>
                          <a:ext cx="788760" cy="558800"/>
                          <a:chOff x="0" y="0"/>
                          <a:chExt cx="788851" cy="558800"/>
                        </a:xfrm>
                      </wpg:grpSpPr>
                      <wps:wsp>
                        <wps:cNvPr id="15" name="Forma libre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orma libre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orma libre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18" name="Cuadro de texto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EB58F6C" w14:textId="291157D6" w:rsidR="00E073C9" w:rsidRPr="001439FF" w:rsidRDefault="00F12838" w:rsidP="00E073C9">
                            <w:pPr>
                              <w:pStyle w:val="Logotipo"/>
                              <w:rPr>
                                <w:lang w:val="en"/>
                              </w:rPr>
                            </w:pPr>
                            <w:proofErr w:type="spellStart"/>
                            <w:r>
                              <w:t>Pymaceuticals</w:t>
                            </w:r>
                            <w:proofErr w:type="spellEnd"/>
                            <w:r>
                              <w:t xml:space="preserve"> Inc.</w:t>
                            </w:r>
                          </w:p>
                        </w:txbxContent>
                      </wps:txbx>
                      <wps:bodyPr rot="0" vert="horz" wrap="square" lIns="36576" tIns="36576" rIns="36576" bIns="36576" anchor="t" anchorCtr="0" upright="1">
                        <a:noAutofit/>
                      </wps:bodyPr>
                    </wps:wsp>
                  </wpg:wgp>
                </a:graphicData>
              </a:graphic>
            </wp:inline>
          </w:drawing>
        </mc:Choice>
        <mc:Fallback>
          <w:pict>
            <v:group w14:anchorId="500CF1EE" id="Grupo 13" o:spid="_x0000_s1026" alt="&quot;&quot;"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">
              <v:group id="Grupo 14"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orma libre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" path="m126,c66,7,23,30,,45v14,32,31,75,42,117c42,162,28,177,9,191v53,11,106,4,106,4c144,106,126,,126,xe" fillcolor="#f28d2c [3207]" stroked="f" strokecolor="#212120">
                  <v:shadow color="#8c8682"/>
                  <v:path arrowok="t" o:connecttype="custom" o:connectlocs="297815,0;0,106520;99272,383471;21273,452117;271815,461585;297815,0" o:connectangles="0,0,0,0,0,0"/>
                </v:shape>
                <v:shape id="Forma libre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" path="m173,74v,,7,-6,19,-14c178,28,166,7,166,7,76,,,62,,62,62,183,134,236,134,236v23,-1,48,-15,67,-30c195,205,189,204,183,202v,,-21,-81,-10,-128xe" fillcolor="#e73454 [3204]" stroked="f" strokecolor="#212120">
                  <v:shadow color="#8c8682"/>
                  <v:path arrowok="t" o:connecttype="custom" o:connectlocs="409360,175217;454319,142068;392796,16575;0,146803;317077,558800;475615,487766;433023,478295;409360,175217" o:connectangles="0,0,0,0,0,0,0,0"/>
                </v:shape>
                <v:shape id="Forma libre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" path="m72,117c61,75,44,32,30,,18,8,11,14,11,14,,61,21,142,21,142v6,2,12,3,18,4c58,132,72,117,72,117xe" fillcolor="#bd1633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Cuadro de texto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" filled="f" fillcolor="#fffffe" stroked="f" strokecolor="#212120" insetpen="t">
                <v:textbox inset="2.88pt,2.88pt,2.88pt,2.88pt">
                  <w:txbxContent>
                    <w:p w14:paraId="3EB58F6C" w14:textId="291157D6" w:rsidR="00E073C9" w:rsidRPr="001439FF" w:rsidRDefault="00F12838" w:rsidP="00E073C9">
                      <w:pPr>
                        <w:pStyle w:val="Logotipo"/>
                        <w:rPr>
                          <w:lang w:val="en"/>
                        </w:rPr>
                      </w:pPr>
                      <w:proofErr w:type="spellStart"/>
                      <w:r>
                        <w:t>Pymaceuticals</w:t>
                      </w:r>
                      <w:proofErr w:type="spellEnd"/>
                      <w:r>
                        <w:t xml:space="preserve"> Inc.</w:t>
                      </w:r>
                    </w:p>
                  </w:txbxContent>
                </v:textbox>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5321F" w14:textId="77777777" w:rsidR="00E62294" w:rsidRPr="00A62C23" w:rsidRDefault="00A62C23" w:rsidP="00A62C23">
    <w:pPr>
      <w:pStyle w:val="Encabezado"/>
    </w:pPr>
    <w:r>
      <w:rPr>
        <w:noProof/>
        <w:lang w:bidi="es-ES"/>
      </w:rPr>
      <mc:AlternateContent>
        <mc:Choice Requires="wpg">
          <w:drawing>
            <wp:inline distT="0" distB="0" distL="0" distR="0" wp14:anchorId="57AD2517" wp14:editId="2874C3CA">
              <wp:extent cx="2057400" cy="1057275"/>
              <wp:effectExtent l="0" t="0" r="0" b="9525"/>
              <wp:docPr id="2" name="Grup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upo 9"/>
                      <wpg:cNvGrpSpPr/>
                      <wpg:grpSpPr>
                        <a:xfrm>
                          <a:off x="619125" y="0"/>
                          <a:ext cx="788760" cy="558800"/>
                          <a:chOff x="0" y="0"/>
                          <a:chExt cx="788851" cy="558800"/>
                        </a:xfrm>
                      </wpg:grpSpPr>
                      <wps:wsp>
                        <wps:cNvPr id="6" name="Forma libre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orma libre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orma libre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Cuadro de texto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982D410" w14:textId="77777777" w:rsidR="00A62C23" w:rsidRPr="001439FF" w:rsidRDefault="00A62C23" w:rsidP="00A62C23">
                            <w:pPr>
                              <w:pStyle w:val="Logotipo"/>
                              <w:rPr>
                                <w:lang w:val="en"/>
                              </w:rPr>
                            </w:pPr>
                            <w:r w:rsidRPr="001439FF">
                              <w:rPr>
                                <w:lang w:bidi="es-ES"/>
                              </w:rPr>
                              <w:t>Consulta financiera</w:t>
                            </w:r>
                          </w:p>
                        </w:txbxContent>
                      </wps:txbx>
                      <wps:bodyPr rot="0" vert="horz" wrap="square" lIns="36576" tIns="36576" rIns="36576" bIns="36576" anchor="t" anchorCtr="0" upright="1">
                        <a:noAutofit/>
                      </wps:bodyPr>
                    </wps:wsp>
                  </wpg:wgp>
                </a:graphicData>
              </a:graphic>
            </wp:inline>
          </w:drawing>
        </mc:Choice>
        <mc:Fallback>
          <w:pict>
            <v:group w14:anchorId="57AD2517" id="Grupo 2" o:spid="_x0000_s1032" alt="&quot;&quot;"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">
              <v:group id="Grupo 9" o:spid="_x0000_s1033"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orma libre 13" o:spid="_x0000_s1034"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28d2c [3207]" stroked="f" strokecolor="#212120">
                  <v:shadow color="#8c8682"/>
                  <v:path arrowok="t" o:connecttype="custom" o:connectlocs="297815,0;0,106520;99272,383471;21273,452117;271815,461585;297815,0" o:connectangles="0,0,0,0,0,0"/>
                </v:shape>
                <v:shape id="Forma libre 14" o:spid="_x0000_s1035"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e73454 [3204]" stroked="f" strokecolor="#212120">
                  <v:shadow color="#8c8682"/>
                  <v:path arrowok="t" o:connecttype="custom" o:connectlocs="409360,175217;454319,142068;392796,16575;0,146803;317077,558800;475615,487766;433023,478295;409360,175217" o:connectangles="0,0,0,0,0,0,0,0"/>
                </v:shape>
                <v:shape id="Forma libre 15" o:spid="_x0000_s1036"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bd1633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Cuadro de texto 11" o:spid="_x0000_s1037"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14:paraId="3982D410" w14:textId="77777777" w:rsidR="00A62C23" w:rsidRPr="001439FF" w:rsidRDefault="00A62C23" w:rsidP="00A62C23">
                      <w:pPr>
                        <w:pStyle w:val="Logotipo"/>
                        <w:rPr>
                          <w:lang w:val="en"/>
                        </w:rPr>
                      </w:pPr>
                      <w:r w:rsidRPr="001439FF">
                        <w:rPr>
                          <w:lang w:bidi="es-ES"/>
                        </w:rPr>
                        <w:t>Consulta financiera</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E6878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3A2010FC"/>
    <w:multiLevelType w:val="hybridMultilevel"/>
    <w:tmpl w:val="828CC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38"/>
    <w:rsid w:val="000115CE"/>
    <w:rsid w:val="000828F4"/>
    <w:rsid w:val="000A0675"/>
    <w:rsid w:val="000C41F2"/>
    <w:rsid w:val="000F51EC"/>
    <w:rsid w:val="000F7122"/>
    <w:rsid w:val="0012277D"/>
    <w:rsid w:val="00177783"/>
    <w:rsid w:val="001A11B3"/>
    <w:rsid w:val="001B4EEF"/>
    <w:rsid w:val="001B689C"/>
    <w:rsid w:val="00200635"/>
    <w:rsid w:val="00217BDA"/>
    <w:rsid w:val="00254E0D"/>
    <w:rsid w:val="002810E3"/>
    <w:rsid w:val="00283073"/>
    <w:rsid w:val="00334B25"/>
    <w:rsid w:val="00344525"/>
    <w:rsid w:val="00356101"/>
    <w:rsid w:val="0038000D"/>
    <w:rsid w:val="00385ACF"/>
    <w:rsid w:val="00422757"/>
    <w:rsid w:val="00475D96"/>
    <w:rsid w:val="00477474"/>
    <w:rsid w:val="00480B7F"/>
    <w:rsid w:val="004A1893"/>
    <w:rsid w:val="004C287B"/>
    <w:rsid w:val="004C4A44"/>
    <w:rsid w:val="004F71EA"/>
    <w:rsid w:val="005125BB"/>
    <w:rsid w:val="005264AB"/>
    <w:rsid w:val="00537F9C"/>
    <w:rsid w:val="00572222"/>
    <w:rsid w:val="005D3057"/>
    <w:rsid w:val="005D3DA6"/>
    <w:rsid w:val="006379BC"/>
    <w:rsid w:val="00642E91"/>
    <w:rsid w:val="006C6CAD"/>
    <w:rsid w:val="007244F2"/>
    <w:rsid w:val="00744EA9"/>
    <w:rsid w:val="00752FC4"/>
    <w:rsid w:val="00757E9C"/>
    <w:rsid w:val="00770B2F"/>
    <w:rsid w:val="007B4C91"/>
    <w:rsid w:val="007C253C"/>
    <w:rsid w:val="007D70F7"/>
    <w:rsid w:val="007F3D55"/>
    <w:rsid w:val="00830C5F"/>
    <w:rsid w:val="00834A33"/>
    <w:rsid w:val="00845A79"/>
    <w:rsid w:val="00851B43"/>
    <w:rsid w:val="00896EE1"/>
    <w:rsid w:val="008B0076"/>
    <w:rsid w:val="008C1482"/>
    <w:rsid w:val="008C2737"/>
    <w:rsid w:val="008D0AA7"/>
    <w:rsid w:val="008E64C5"/>
    <w:rsid w:val="00912A0A"/>
    <w:rsid w:val="00934719"/>
    <w:rsid w:val="00936859"/>
    <w:rsid w:val="009425D9"/>
    <w:rsid w:val="009468D3"/>
    <w:rsid w:val="009521C2"/>
    <w:rsid w:val="0096696F"/>
    <w:rsid w:val="0099390D"/>
    <w:rsid w:val="009A039F"/>
    <w:rsid w:val="00A17117"/>
    <w:rsid w:val="00A316D3"/>
    <w:rsid w:val="00A372AF"/>
    <w:rsid w:val="00A5578C"/>
    <w:rsid w:val="00A62C23"/>
    <w:rsid w:val="00A763AE"/>
    <w:rsid w:val="00AC1A6E"/>
    <w:rsid w:val="00AF2545"/>
    <w:rsid w:val="00B42276"/>
    <w:rsid w:val="00B63133"/>
    <w:rsid w:val="00BC0F0A"/>
    <w:rsid w:val="00C11980"/>
    <w:rsid w:val="00C37964"/>
    <w:rsid w:val="00C948EA"/>
    <w:rsid w:val="00CB0809"/>
    <w:rsid w:val="00D04123"/>
    <w:rsid w:val="00D06525"/>
    <w:rsid w:val="00D149F1"/>
    <w:rsid w:val="00D36106"/>
    <w:rsid w:val="00D66793"/>
    <w:rsid w:val="00DC7840"/>
    <w:rsid w:val="00E073C9"/>
    <w:rsid w:val="00E5646A"/>
    <w:rsid w:val="00E62294"/>
    <w:rsid w:val="00E63A04"/>
    <w:rsid w:val="00E64688"/>
    <w:rsid w:val="00F12838"/>
    <w:rsid w:val="00F62191"/>
    <w:rsid w:val="00F71D73"/>
    <w:rsid w:val="00F7204C"/>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8AF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12120" w:themeColor="text1"/>
        <w:sz w:val="24"/>
        <w:szCs w:val="24"/>
        <w:lang w:val="es-E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3"/>
  </w:style>
  <w:style w:type="paragraph" w:styleId="Ttulo1">
    <w:name w:val="heading 1"/>
    <w:basedOn w:val="Normal"/>
    <w:next w:val="Normal"/>
    <w:link w:val="Ttulo1Car"/>
    <w:uiPriority w:val="9"/>
    <w:semiHidden/>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Ttulo2">
    <w:name w:val="heading 2"/>
    <w:basedOn w:val="Normal"/>
    <w:next w:val="Normal"/>
    <w:link w:val="Ttulo2C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Ttulo3">
    <w:name w:val="heading 3"/>
    <w:basedOn w:val="Normal"/>
    <w:next w:val="Normal"/>
    <w:link w:val="Ttulo3C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Ttulo4">
    <w:name w:val="heading 4"/>
    <w:basedOn w:val="Normal"/>
    <w:next w:val="Normal"/>
    <w:link w:val="Ttulo4C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Ttulo5">
    <w:name w:val="heading 5"/>
    <w:basedOn w:val="Normal"/>
    <w:next w:val="Normal"/>
    <w:link w:val="Ttulo5C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Ttulo6">
    <w:name w:val="heading 6"/>
    <w:basedOn w:val="Normal"/>
    <w:next w:val="Normal"/>
    <w:link w:val="Ttulo6C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Ttulo7">
    <w:name w:val="heading 7"/>
    <w:basedOn w:val="Normal"/>
    <w:next w:val="Normal"/>
    <w:link w:val="Ttulo7C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Ttulo8">
    <w:name w:val="heading 8"/>
    <w:basedOn w:val="Normal"/>
    <w:next w:val="Normal"/>
    <w:link w:val="Ttulo8C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Ttulo9">
    <w:name w:val="heading 9"/>
    <w:basedOn w:val="Normal"/>
    <w:next w:val="Normal"/>
    <w:link w:val="Ttulo9C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F71EA"/>
    <w:pPr>
      <w:spacing w:after="0"/>
      <w:contextualSpacing/>
      <w:jc w:val="right"/>
    </w:pPr>
    <w:rPr>
      <w:color w:val="E73454" w:themeColor="accent1"/>
      <w:spacing w:val="30"/>
      <w:sz w:val="32"/>
    </w:rPr>
  </w:style>
  <w:style w:type="character" w:customStyle="1" w:styleId="EncabezadoCar">
    <w:name w:val="Encabezado Car"/>
    <w:basedOn w:val="Fuentedeprrafopredeter"/>
    <w:link w:val="Encabezado"/>
    <w:uiPriority w:val="99"/>
    <w:rsid w:val="004F71EA"/>
    <w:rPr>
      <w:color w:val="E73454" w:themeColor="accent1"/>
      <w:spacing w:val="30"/>
      <w:sz w:val="32"/>
      <w:lang w:val="en-AU"/>
    </w:rPr>
  </w:style>
  <w:style w:type="paragraph" w:styleId="Piedepgina">
    <w:name w:val="footer"/>
    <w:basedOn w:val="Normal"/>
    <w:link w:val="PiedepginaCar"/>
    <w:uiPriority w:val="99"/>
    <w:rsid w:val="00E073C9"/>
    <w:pPr>
      <w:spacing w:after="0" w:line="280" w:lineRule="exact"/>
      <w:ind w:left="6480"/>
    </w:pPr>
    <w:rPr>
      <w:sz w:val="20"/>
    </w:rPr>
  </w:style>
  <w:style w:type="character" w:customStyle="1" w:styleId="PiedepginaCar">
    <w:name w:val="Pie de página Car"/>
    <w:basedOn w:val="Fuentedeprrafopredeter"/>
    <w:link w:val="Piedepgina"/>
    <w:uiPriority w:val="99"/>
    <w:rsid w:val="00E073C9"/>
    <w:rPr>
      <w:sz w:val="20"/>
    </w:rPr>
  </w:style>
  <w:style w:type="character" w:styleId="Textodelmarcadordeposicin">
    <w:name w:val="Placeholder Text"/>
    <w:basedOn w:val="Fuentedeprrafopredeter"/>
    <w:uiPriority w:val="99"/>
    <w:semiHidden/>
    <w:rsid w:val="00912A0A"/>
    <w:rPr>
      <w:color w:val="2E74B5" w:themeColor="accent5" w:themeShade="BF"/>
      <w:sz w:val="22"/>
    </w:rPr>
  </w:style>
  <w:style w:type="paragraph" w:customStyle="1" w:styleId="Informacindecontacto">
    <w:name w:val="Información de contacto"/>
    <w:basedOn w:val="Normal"/>
    <w:uiPriority w:val="3"/>
    <w:qFormat/>
    <w:rsid w:val="00E073C9"/>
    <w:pPr>
      <w:spacing w:after="80" w:line="280" w:lineRule="exact"/>
      <w:ind w:left="6480"/>
      <w:contextualSpacing/>
    </w:pPr>
    <w:rPr>
      <w:sz w:val="20"/>
      <w:szCs w:val="18"/>
    </w:rPr>
  </w:style>
  <w:style w:type="paragraph" w:styleId="Fecha">
    <w:name w:val="Date"/>
    <w:basedOn w:val="Normal"/>
    <w:next w:val="Saludo"/>
    <w:link w:val="FechaCar"/>
    <w:uiPriority w:val="4"/>
    <w:unhideWhenUsed/>
    <w:qFormat/>
    <w:pPr>
      <w:spacing w:before="720" w:after="960"/>
    </w:pPr>
  </w:style>
  <w:style w:type="character" w:customStyle="1" w:styleId="FechaCar">
    <w:name w:val="Fecha Car"/>
    <w:basedOn w:val="Fuentedeprrafopredeter"/>
    <w:link w:val="Fecha"/>
    <w:uiPriority w:val="4"/>
    <w:rsid w:val="00752FC4"/>
  </w:style>
  <w:style w:type="paragraph" w:styleId="Cierre">
    <w:name w:val="Closing"/>
    <w:basedOn w:val="Normal"/>
    <w:next w:val="Firma"/>
    <w:link w:val="CierreCar"/>
    <w:uiPriority w:val="6"/>
    <w:unhideWhenUsed/>
    <w:qFormat/>
    <w:rsid w:val="00254E0D"/>
    <w:pPr>
      <w:spacing w:after="960"/>
    </w:pPr>
  </w:style>
  <w:style w:type="character" w:customStyle="1" w:styleId="CierreCar">
    <w:name w:val="Cierre Car"/>
    <w:basedOn w:val="Fuentedeprrafopredeter"/>
    <w:link w:val="Cierre"/>
    <w:uiPriority w:val="6"/>
    <w:rsid w:val="00254E0D"/>
    <w:rPr>
      <w:color w:val="auto"/>
    </w:rPr>
  </w:style>
  <w:style w:type="character" w:customStyle="1" w:styleId="Ttulo1Car">
    <w:name w:val="Título 1 Car"/>
    <w:basedOn w:val="Fuentedeprrafopredeter"/>
    <w:link w:val="Ttulo1"/>
    <w:uiPriority w:val="9"/>
    <w:semiHidden/>
    <w:rsid w:val="00254E0D"/>
    <w:rPr>
      <w:rFonts w:asciiTheme="majorHAnsi" w:eastAsiaTheme="majorEastAsia" w:hAnsiTheme="majorHAnsi" w:cstheme="majorBidi"/>
      <w:b/>
      <w:bCs/>
      <w:color w:val="004E6A" w:themeColor="accent2" w:themeShade="80"/>
      <w:sz w:val="28"/>
      <w:szCs w:val="28"/>
    </w:rPr>
  </w:style>
  <w:style w:type="character" w:customStyle="1" w:styleId="Ttulo2Car">
    <w:name w:val="Título 2 Car"/>
    <w:basedOn w:val="Fuentedeprrafopredeter"/>
    <w:link w:val="Ttulo2"/>
    <w:uiPriority w:val="9"/>
    <w:semiHidden/>
    <w:rsid w:val="00254E0D"/>
    <w:rPr>
      <w:rFonts w:asciiTheme="majorHAnsi" w:eastAsiaTheme="majorEastAsia" w:hAnsiTheme="majorHAnsi" w:cstheme="majorBidi"/>
      <w:b/>
      <w:bCs/>
      <w:color w:val="424240" w:themeColor="text1" w:themeTint="D9"/>
      <w:sz w:val="26"/>
      <w:szCs w:val="26"/>
    </w:rPr>
  </w:style>
  <w:style w:type="table" w:styleId="Tablaconcuadrcula">
    <w:name w:val="Table Grid"/>
    <w:basedOn w:val="Tabla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2222"/>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a">
    <w:name w:val="Bibliography"/>
    <w:basedOn w:val="Normal"/>
    <w:next w:val="Normal"/>
    <w:uiPriority w:val="37"/>
    <w:semiHidden/>
    <w:unhideWhenUsed/>
    <w:rsid w:val="00572222"/>
  </w:style>
  <w:style w:type="paragraph" w:styleId="Textodebloque">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Textoindependiente">
    <w:name w:val="Body Text"/>
    <w:basedOn w:val="Normal"/>
    <w:link w:val="TextoindependienteCar"/>
    <w:uiPriority w:val="99"/>
    <w:semiHidden/>
    <w:unhideWhenUsed/>
    <w:rsid w:val="00572222"/>
    <w:pPr>
      <w:spacing w:after="120"/>
    </w:pPr>
  </w:style>
  <w:style w:type="character" w:customStyle="1" w:styleId="TextoindependienteCar">
    <w:name w:val="Texto independiente Car"/>
    <w:basedOn w:val="Fuentedeprrafopredeter"/>
    <w:link w:val="Textoindependiente"/>
    <w:uiPriority w:val="99"/>
    <w:semiHidden/>
    <w:rsid w:val="00572222"/>
    <w:rPr>
      <w:kern w:val="16"/>
      <w:sz w:val="22"/>
      <w14:ligatures w14:val="standardContextual"/>
      <w14:numForm w14:val="oldStyle"/>
      <w14:numSpacing w14:val="proportional"/>
      <w14:cntxtAlts/>
    </w:rPr>
  </w:style>
  <w:style w:type="paragraph" w:styleId="Textoindependiente2">
    <w:name w:val="Body Text 2"/>
    <w:basedOn w:val="Normal"/>
    <w:link w:val="Textoindependiente2Car"/>
    <w:uiPriority w:val="99"/>
    <w:semiHidden/>
    <w:unhideWhenUsed/>
    <w:rsid w:val="00572222"/>
    <w:pPr>
      <w:spacing w:after="120" w:line="480" w:lineRule="auto"/>
    </w:pPr>
  </w:style>
  <w:style w:type="character" w:customStyle="1" w:styleId="Textoindependiente2Car">
    <w:name w:val="Texto independiente 2 Car"/>
    <w:basedOn w:val="Fuentedeprrafopredeter"/>
    <w:link w:val="Textoindependiente2"/>
    <w:uiPriority w:val="99"/>
    <w:semiHidden/>
    <w:rsid w:val="00572222"/>
    <w:rPr>
      <w:kern w:val="16"/>
      <w:sz w:val="22"/>
      <w14:ligatures w14:val="standardContextual"/>
      <w14:numForm w14:val="oldStyle"/>
      <w14:numSpacing w14:val="proportional"/>
      <w14:cntxtAlts/>
    </w:rPr>
  </w:style>
  <w:style w:type="paragraph" w:styleId="Textoindependiente3">
    <w:name w:val="Body Text 3"/>
    <w:basedOn w:val="Normal"/>
    <w:link w:val="Textoindependiente3Car"/>
    <w:uiPriority w:val="99"/>
    <w:semiHidden/>
    <w:unhideWhenUsed/>
    <w:rsid w:val="00572222"/>
    <w:pPr>
      <w:spacing w:after="120"/>
    </w:pPr>
    <w:rPr>
      <w:szCs w:val="16"/>
    </w:rPr>
  </w:style>
  <w:style w:type="character" w:customStyle="1" w:styleId="Textoindependiente3Car">
    <w:name w:val="Texto independiente 3 Car"/>
    <w:basedOn w:val="Fuentedeprrafopredeter"/>
    <w:link w:val="Textoindependiente3"/>
    <w:uiPriority w:val="99"/>
    <w:semiHidden/>
    <w:rsid w:val="00572222"/>
    <w:rPr>
      <w:kern w:val="16"/>
      <w:sz w:val="22"/>
      <w:szCs w:val="16"/>
      <w14:ligatures w14:val="standardContextual"/>
      <w14:numForm w14:val="oldStyle"/>
      <w14:numSpacing w14:val="proportional"/>
      <w14:cntxtAlts/>
    </w:rPr>
  </w:style>
  <w:style w:type="paragraph" w:styleId="Textoindependienteprimerasangra">
    <w:name w:val="Body Text First Indent"/>
    <w:basedOn w:val="Textoindependiente"/>
    <w:link w:val="TextoindependienteprimerasangraCar"/>
    <w:uiPriority w:val="99"/>
    <w:semiHidden/>
    <w:unhideWhenUsed/>
    <w:rsid w:val="00572222"/>
    <w:pPr>
      <w:spacing w:after="3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72222"/>
    <w:rPr>
      <w:kern w:val="16"/>
      <w:sz w:val="22"/>
      <w14:ligatures w14:val="standardContextual"/>
      <w14:numForm w14:val="oldStyle"/>
      <w14:numSpacing w14:val="proportional"/>
      <w14:cntxtAlts/>
    </w:rPr>
  </w:style>
  <w:style w:type="paragraph" w:styleId="Sangradetextonormal">
    <w:name w:val="Body Text Indent"/>
    <w:basedOn w:val="Normal"/>
    <w:link w:val="SangradetextonormalCar"/>
    <w:uiPriority w:val="99"/>
    <w:semiHidden/>
    <w:unhideWhenUsed/>
    <w:rsid w:val="00572222"/>
    <w:pPr>
      <w:spacing w:after="120"/>
      <w:ind w:left="360"/>
    </w:pPr>
  </w:style>
  <w:style w:type="character" w:customStyle="1" w:styleId="SangradetextonormalCar">
    <w:name w:val="Sangría de texto normal Car"/>
    <w:basedOn w:val="Fuentedeprrafopredeter"/>
    <w:link w:val="Sangradetextonormal"/>
    <w:uiPriority w:val="99"/>
    <w:semiHidden/>
    <w:rsid w:val="00572222"/>
    <w:rPr>
      <w:kern w:val="16"/>
      <w:sz w:val="22"/>
      <w14:ligatures w14:val="standardContextual"/>
      <w14:numForm w14:val="oldStyle"/>
      <w14:numSpacing w14:val="proportional"/>
      <w14:cntxtAlts/>
    </w:rPr>
  </w:style>
  <w:style w:type="paragraph" w:styleId="Textoindependienteprimerasangra2">
    <w:name w:val="Body Text First Indent 2"/>
    <w:basedOn w:val="Sangradetextonormal"/>
    <w:link w:val="Textoindependienteprimerasangra2Car"/>
    <w:uiPriority w:val="99"/>
    <w:semiHidden/>
    <w:unhideWhenUsed/>
    <w:rsid w:val="00572222"/>
    <w:pPr>
      <w:spacing w:after="3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72222"/>
    <w:rPr>
      <w:kern w:val="16"/>
      <w:sz w:val="22"/>
      <w14:ligatures w14:val="standardContextual"/>
      <w14:numForm w14:val="oldStyle"/>
      <w14:numSpacing w14:val="proportional"/>
      <w14:cntxtAlts/>
    </w:rPr>
  </w:style>
  <w:style w:type="paragraph" w:styleId="Sangra2detindependiente">
    <w:name w:val="Body Text Indent 2"/>
    <w:basedOn w:val="Normal"/>
    <w:link w:val="Sangra2detindependienteCar"/>
    <w:uiPriority w:val="99"/>
    <w:semiHidden/>
    <w:unhideWhenUsed/>
    <w:rsid w:val="00572222"/>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72222"/>
    <w:rPr>
      <w:kern w:val="16"/>
      <w:sz w:val="22"/>
      <w14:ligatures w14:val="standardContextual"/>
      <w14:numForm w14:val="oldStyle"/>
      <w14:numSpacing w14:val="proportional"/>
      <w14:cntxtAlts/>
    </w:rPr>
  </w:style>
  <w:style w:type="paragraph" w:styleId="Sangra3detindependiente">
    <w:name w:val="Body Text Indent 3"/>
    <w:basedOn w:val="Normal"/>
    <w:link w:val="Sangra3detindependienteCar"/>
    <w:uiPriority w:val="99"/>
    <w:semiHidden/>
    <w:unhideWhenUsed/>
    <w:rsid w:val="0057222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572222"/>
    <w:rPr>
      <w:kern w:val="16"/>
      <w:sz w:val="22"/>
      <w:szCs w:val="16"/>
      <w14:ligatures w14:val="standardContextual"/>
      <w14:numForm w14:val="oldStyle"/>
      <w14:numSpacing w14:val="proportional"/>
      <w14:cntxtAlts/>
    </w:rPr>
  </w:style>
  <w:style w:type="character" w:styleId="Ttulodellibro">
    <w:name w:val="Book Title"/>
    <w:basedOn w:val="Fuentedeprrafopredeter"/>
    <w:uiPriority w:val="33"/>
    <w:semiHidden/>
    <w:qFormat/>
    <w:rsid w:val="00572222"/>
    <w:rPr>
      <w:b/>
      <w:bCs/>
      <w:i/>
      <w:iCs/>
      <w:spacing w:val="5"/>
      <w:sz w:val="22"/>
    </w:rPr>
  </w:style>
  <w:style w:type="paragraph" w:styleId="Descripcin">
    <w:name w:val="caption"/>
    <w:basedOn w:val="Normal"/>
    <w:next w:val="Normal"/>
    <w:uiPriority w:val="35"/>
    <w:semiHidden/>
    <w:unhideWhenUsed/>
    <w:qFormat/>
    <w:rsid w:val="00572222"/>
    <w:pPr>
      <w:spacing w:after="200"/>
    </w:pPr>
    <w:rPr>
      <w:i/>
      <w:iCs/>
      <w:color w:val="000000" w:themeColor="text2"/>
      <w:szCs w:val="18"/>
    </w:rPr>
  </w:style>
  <w:style w:type="table" w:styleId="Cuadrculavistosa">
    <w:name w:val="Colorful Grid"/>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vistosa-nfasis1">
    <w:name w:val="Colorful Grid Accent 1"/>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vistosa-nfasis2">
    <w:name w:val="Colorful Grid Accent 2"/>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vistosa-nfasis3">
    <w:name w:val="Colorful Grid Accent 3"/>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vistosa-nfasis4">
    <w:name w:val="Colorful Grid Accent 4"/>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vistosa-nfasis5">
    <w:name w:val="Colorful Grid Accent 5"/>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Listavistosa-nfasis1">
    <w:name w:val="Colorful List Accent 1"/>
    <w:basedOn w:val="Tabla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Listavistosa-nfasis2">
    <w:name w:val="Colorful List Accent 2"/>
    <w:basedOn w:val="Tabla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Listavistosa-nfasis3">
    <w:name w:val="Colorful List Accent 3"/>
    <w:basedOn w:val="Tabla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Listavistosa-nfasis4">
    <w:name w:val="Colorful List Accent 4"/>
    <w:basedOn w:val="Tabla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Listavistosa-nfasis5">
    <w:name w:val="Colorful List Accent 5"/>
    <w:basedOn w:val="Tabla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Sombreadovistoso-nfasis1">
    <w:name w:val="Colorful Shading Accent 1"/>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Sombreadovistoso-nfasis2">
    <w:name w:val="Colorful Shading Accent 2"/>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Sombreadovistoso-nfasis3">
    <w:name w:val="Colorful Shading Accent 3"/>
    <w:basedOn w:val="Tabla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Sombreadovistoso-nfasis4">
    <w:name w:val="Colorful Shading Accent 4"/>
    <w:basedOn w:val="Tabla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Sombreadovistoso-nfasis5">
    <w:name w:val="Colorful Shading Accent 5"/>
    <w:basedOn w:val="Tabla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Sombreadovistoso-nfasis6">
    <w:name w:val="Colorful Shading Accent 6"/>
    <w:basedOn w:val="Tabla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Refdecomentario">
    <w:name w:val="annotation reference"/>
    <w:basedOn w:val="Fuentedeprrafopredeter"/>
    <w:uiPriority w:val="99"/>
    <w:semiHidden/>
    <w:unhideWhenUsed/>
    <w:rsid w:val="00572222"/>
    <w:rPr>
      <w:sz w:val="22"/>
      <w:szCs w:val="16"/>
    </w:rPr>
  </w:style>
  <w:style w:type="paragraph" w:styleId="Textocomentario">
    <w:name w:val="annotation text"/>
    <w:basedOn w:val="Normal"/>
    <w:link w:val="TextocomentarioCar"/>
    <w:uiPriority w:val="99"/>
    <w:semiHidden/>
    <w:unhideWhenUsed/>
    <w:rsid w:val="00572222"/>
  </w:style>
  <w:style w:type="character" w:customStyle="1" w:styleId="TextocomentarioCar">
    <w:name w:val="Texto comentario Car"/>
    <w:basedOn w:val="Fuentedeprrafopredeter"/>
    <w:link w:val="Textocomentario"/>
    <w:uiPriority w:val="99"/>
    <w:semiHidden/>
    <w:rsid w:val="00572222"/>
    <w:rPr>
      <w:kern w:val="16"/>
      <w:sz w:val="22"/>
      <w14:ligatures w14:val="standardContextual"/>
      <w14:numForm w14:val="oldStyle"/>
      <w14:numSpacing w14:val="proportional"/>
      <w14:cntxtAlts/>
    </w:rPr>
  </w:style>
  <w:style w:type="paragraph" w:styleId="Asuntodelcomentario">
    <w:name w:val="annotation subject"/>
    <w:basedOn w:val="Textocomentario"/>
    <w:next w:val="Textocomentario"/>
    <w:link w:val="AsuntodelcomentarioCar"/>
    <w:uiPriority w:val="99"/>
    <w:semiHidden/>
    <w:unhideWhenUsed/>
    <w:rsid w:val="00572222"/>
    <w:rPr>
      <w:b/>
      <w:bCs/>
    </w:rPr>
  </w:style>
  <w:style w:type="character" w:customStyle="1" w:styleId="AsuntodelcomentarioCar">
    <w:name w:val="Asunto del comentario Car"/>
    <w:basedOn w:val="TextocomentarioCar"/>
    <w:link w:val="Asuntodelcomentario"/>
    <w:uiPriority w:val="99"/>
    <w:semiHidden/>
    <w:rsid w:val="00572222"/>
    <w:rPr>
      <w:b/>
      <w:bCs/>
      <w:kern w:val="16"/>
      <w:sz w:val="22"/>
      <w14:ligatures w14:val="standardContextual"/>
      <w14:numForm w14:val="oldStyle"/>
      <w14:numSpacing w14:val="proportional"/>
      <w14:cntxtAlts/>
    </w:rPr>
  </w:style>
  <w:style w:type="table" w:styleId="Listaoscura">
    <w:name w:val="Dark List"/>
    <w:basedOn w:val="Tabla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Listaoscura-nfasis1">
    <w:name w:val="Dark List Accent 1"/>
    <w:basedOn w:val="Tabla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Listaoscura-nfasis2">
    <w:name w:val="Dark List Accent 2"/>
    <w:basedOn w:val="Tabla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Listaoscura-nfasis3">
    <w:name w:val="Dark List Accent 3"/>
    <w:basedOn w:val="Tabla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Listaoscura-nfasis4">
    <w:name w:val="Dark List Accent 4"/>
    <w:basedOn w:val="Tabla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Listaoscura-nfasis5">
    <w:name w:val="Dark List Accent 5"/>
    <w:basedOn w:val="Tabla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572222"/>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Firmadecorreoelectrnico">
    <w:name w:val="E-mail Signature"/>
    <w:basedOn w:val="Normal"/>
    <w:link w:val="FirmadecorreoelectrnicoCar"/>
    <w:uiPriority w:val="99"/>
    <w:semiHidden/>
    <w:unhideWhenUsed/>
    <w:rsid w:val="00572222"/>
    <w:pPr>
      <w:spacing w:after="0"/>
    </w:pPr>
  </w:style>
  <w:style w:type="character" w:customStyle="1" w:styleId="FirmadecorreoelectrnicoCar">
    <w:name w:val="Firma de correo electrónico Car"/>
    <w:basedOn w:val="Fuentedeprrafopredeter"/>
    <w:link w:val="Firmadecorreoelectrnico"/>
    <w:uiPriority w:val="99"/>
    <w:semiHidden/>
    <w:rsid w:val="00572222"/>
    <w:rPr>
      <w:kern w:val="16"/>
      <w:sz w:val="22"/>
      <w14:ligatures w14:val="standardContextual"/>
      <w14:numForm w14:val="oldStyle"/>
      <w14:numSpacing w14:val="proportional"/>
      <w14:cntxtAlts/>
    </w:rPr>
  </w:style>
  <w:style w:type="character" w:styleId="nfasis">
    <w:name w:val="Emphasis"/>
    <w:basedOn w:val="Fuentedeprrafopredeter"/>
    <w:uiPriority w:val="20"/>
    <w:semiHidden/>
    <w:qFormat/>
    <w:rsid w:val="00572222"/>
    <w:rPr>
      <w:i/>
      <w:iCs/>
      <w:sz w:val="22"/>
    </w:rPr>
  </w:style>
  <w:style w:type="character" w:styleId="Refdenotaalfinal">
    <w:name w:val="endnote reference"/>
    <w:basedOn w:val="Fuentedeprrafopredeter"/>
    <w:uiPriority w:val="99"/>
    <w:semiHidden/>
    <w:unhideWhenUsed/>
    <w:rsid w:val="00572222"/>
    <w:rPr>
      <w:sz w:val="22"/>
      <w:vertAlign w:val="superscript"/>
    </w:rPr>
  </w:style>
  <w:style w:type="paragraph" w:styleId="Textonotaalfinal">
    <w:name w:val="endnote text"/>
    <w:basedOn w:val="Normal"/>
    <w:link w:val="TextonotaalfinalCar"/>
    <w:uiPriority w:val="99"/>
    <w:semiHidden/>
    <w:unhideWhenUsed/>
    <w:rsid w:val="00572222"/>
    <w:pPr>
      <w:spacing w:after="0"/>
    </w:pPr>
  </w:style>
  <w:style w:type="character" w:customStyle="1" w:styleId="TextonotaalfinalCar">
    <w:name w:val="Texto nota al final Car"/>
    <w:basedOn w:val="Fuentedeprrafopredeter"/>
    <w:link w:val="Textonotaalfinal"/>
    <w:uiPriority w:val="99"/>
    <w:semiHidden/>
    <w:rsid w:val="00572222"/>
    <w:rPr>
      <w:kern w:val="16"/>
      <w:sz w:val="22"/>
      <w14:ligatures w14:val="standardContextual"/>
      <w14:numForm w14:val="oldStyle"/>
      <w14:numSpacing w14:val="proportional"/>
      <w14:cntxtAlts/>
    </w:rPr>
  </w:style>
  <w:style w:type="paragraph" w:styleId="Direccinsobre">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Remitedesobre">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0F51EC"/>
    <w:rPr>
      <w:color w:val="004E6A" w:themeColor="accent2" w:themeShade="80"/>
      <w:sz w:val="22"/>
      <w:u w:val="single"/>
    </w:rPr>
  </w:style>
  <w:style w:type="character" w:styleId="Refdenotaalpie">
    <w:name w:val="footnote reference"/>
    <w:basedOn w:val="Fuentedeprrafopredeter"/>
    <w:uiPriority w:val="99"/>
    <w:semiHidden/>
    <w:unhideWhenUsed/>
    <w:rsid w:val="00572222"/>
    <w:rPr>
      <w:sz w:val="22"/>
      <w:vertAlign w:val="superscript"/>
    </w:rPr>
  </w:style>
  <w:style w:type="paragraph" w:styleId="Textonotapie">
    <w:name w:val="footnote text"/>
    <w:basedOn w:val="Normal"/>
    <w:link w:val="TextonotapieCar"/>
    <w:uiPriority w:val="99"/>
    <w:semiHidden/>
    <w:unhideWhenUsed/>
    <w:rsid w:val="00572222"/>
    <w:pPr>
      <w:spacing w:after="0"/>
    </w:pPr>
  </w:style>
  <w:style w:type="character" w:customStyle="1" w:styleId="TextonotapieCar">
    <w:name w:val="Texto nota pie Car"/>
    <w:basedOn w:val="Fuentedeprrafopredeter"/>
    <w:link w:val="Textonotapie"/>
    <w:uiPriority w:val="99"/>
    <w:semiHidden/>
    <w:rsid w:val="00572222"/>
    <w:rPr>
      <w:kern w:val="16"/>
      <w:sz w:val="22"/>
      <w14:ligatures w14:val="standardContextual"/>
      <w14:numForm w14:val="oldStyle"/>
      <w14:numSpacing w14:val="proportional"/>
      <w14:cntxtAlts/>
    </w:rPr>
  </w:style>
  <w:style w:type="table" w:styleId="Tablaconcuadrcula1clara">
    <w:name w:val="Grid Table 1 Light"/>
    <w:basedOn w:val="Tabla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2-nfasis1">
    <w:name w:val="Grid Table 2 Accent 1"/>
    <w:basedOn w:val="Tabla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2-nfasis2">
    <w:name w:val="Grid Table 2 Accent 2"/>
    <w:basedOn w:val="Tabla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2-nfasis3">
    <w:name w:val="Grid Table 2 Accent 3"/>
    <w:basedOn w:val="Tabla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2-nfasis4">
    <w:name w:val="Grid Table 2 Accent 4"/>
    <w:basedOn w:val="Tabla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2-nfasis5">
    <w:name w:val="Grid Table 2 Accent 5"/>
    <w:basedOn w:val="Tabla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3-nfasis1">
    <w:name w:val="Grid Table 3 Accent 1"/>
    <w:basedOn w:val="Tabla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3-nfasis2">
    <w:name w:val="Grid Table 3 Accent 2"/>
    <w:basedOn w:val="Tabla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3-nfasis3">
    <w:name w:val="Grid Table 3 Accent 3"/>
    <w:basedOn w:val="Tabla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3-nfasis4">
    <w:name w:val="Grid Table 3 Accent 4"/>
    <w:basedOn w:val="Tabla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3-nfasis5">
    <w:name w:val="Grid Table 3 Accent 5"/>
    <w:basedOn w:val="Tabla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6">
    <w:name w:val="Grid Table 3 Accent 6"/>
    <w:basedOn w:val="Tabla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4-nfasis1">
    <w:name w:val="Grid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4-nfasis2">
    <w:name w:val="Grid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4-nfasis3">
    <w:name w:val="Grid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4-nfasis4">
    <w:name w:val="Grid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4-nfasis5">
    <w:name w:val="Grid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Tablaconcuadrcula5oscura-nfasis1">
    <w:name w:val="Grid Table 5 Dark Accent 1"/>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Tablaconcuadrcula5oscura-nfasis2">
    <w:name w:val="Grid Table 5 Dark Accent 2"/>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Tablaconcuadrcula5oscura-nfasis3">
    <w:name w:val="Grid Table 5 Dark Accent 3"/>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Tablaconcuadrcula5oscura-nfasis4">
    <w:name w:val="Grid Table 5 Dark Accent 4"/>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Tablaconcuadrcula5oscura-nfasis5">
    <w:name w:val="Grid Table 5 Dark Accent 5"/>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6concolores-nfasis1">
    <w:name w:val="Grid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6concolores-nfasis2">
    <w:name w:val="Grid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6concolores-nfasis3">
    <w:name w:val="Grid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6concolores-nfasis4">
    <w:name w:val="Grid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6concolores-nfasis5">
    <w:name w:val="Grid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6">
    <w:name w:val="Grid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7concolores-nfasis1">
    <w:name w:val="Grid Table 7 Colorful Accent 1"/>
    <w:basedOn w:val="Tabla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7concolores-nfasis2">
    <w:name w:val="Grid Table 7 Colorful Accent 2"/>
    <w:basedOn w:val="Tabla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7concolores-nfasis3">
    <w:name w:val="Grid Table 7 Colorful Accent 3"/>
    <w:basedOn w:val="Tabla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7concolores-nfasis4">
    <w:name w:val="Grid Table 7 Colorful Accent 4"/>
    <w:basedOn w:val="Tabla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7concolores-nfasis5">
    <w:name w:val="Grid Table 7 Colorful Accent 5"/>
    <w:basedOn w:val="Tabla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7concolores-nfasis6">
    <w:name w:val="Grid Table 7 Colorful Accent 6"/>
    <w:basedOn w:val="Tabla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Ttulo4Car">
    <w:name w:val="Título 4 Car"/>
    <w:basedOn w:val="Fuentedeprrafopredeter"/>
    <w:link w:val="Ttulo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Ttulo5Car">
    <w:name w:val="Título 5 Car"/>
    <w:basedOn w:val="Fuentedeprrafopredeter"/>
    <w:link w:val="Ttulo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Ttulo6Car">
    <w:name w:val="Título 6 Car"/>
    <w:basedOn w:val="Fuentedeprrafopredeter"/>
    <w:link w:val="Ttulo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Ttulo7Car">
    <w:name w:val="Título 7 Car"/>
    <w:basedOn w:val="Fuentedeprrafopredeter"/>
    <w:link w:val="Ttulo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Ttulo8Car">
    <w:name w:val="Título 8 Car"/>
    <w:basedOn w:val="Fuentedeprrafopredeter"/>
    <w:link w:val="Ttulo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tulo9Car">
    <w:name w:val="Título 9 Car"/>
    <w:basedOn w:val="Fuentedeprrafopredeter"/>
    <w:link w:val="Ttulo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AcrnimoHTML">
    <w:name w:val="HTML Acronym"/>
    <w:basedOn w:val="Fuentedeprrafopredeter"/>
    <w:uiPriority w:val="99"/>
    <w:semiHidden/>
    <w:unhideWhenUsed/>
    <w:rsid w:val="00572222"/>
    <w:rPr>
      <w:sz w:val="22"/>
    </w:rPr>
  </w:style>
  <w:style w:type="paragraph" w:styleId="DireccinHTML">
    <w:name w:val="HTML Address"/>
    <w:basedOn w:val="Normal"/>
    <w:link w:val="DireccinHTMLCar"/>
    <w:uiPriority w:val="99"/>
    <w:semiHidden/>
    <w:unhideWhenUsed/>
    <w:rsid w:val="00572222"/>
    <w:pPr>
      <w:spacing w:after="0"/>
    </w:pPr>
    <w:rPr>
      <w:i/>
      <w:iCs/>
    </w:rPr>
  </w:style>
  <w:style w:type="character" w:customStyle="1" w:styleId="DireccinHTMLCar">
    <w:name w:val="Dirección HTML Car"/>
    <w:basedOn w:val="Fuentedeprrafopredeter"/>
    <w:link w:val="DireccinHTML"/>
    <w:uiPriority w:val="99"/>
    <w:semiHidden/>
    <w:rsid w:val="00572222"/>
    <w:rPr>
      <w:i/>
      <w:iCs/>
      <w:kern w:val="16"/>
      <w:sz w:val="22"/>
      <w14:ligatures w14:val="standardContextual"/>
      <w14:numForm w14:val="oldStyle"/>
      <w14:numSpacing w14:val="proportional"/>
      <w14:cntxtAlts/>
    </w:rPr>
  </w:style>
  <w:style w:type="character" w:styleId="CitaHTML">
    <w:name w:val="HTML Cite"/>
    <w:basedOn w:val="Fuentedeprrafopredeter"/>
    <w:uiPriority w:val="99"/>
    <w:semiHidden/>
    <w:unhideWhenUsed/>
    <w:rsid w:val="00572222"/>
    <w:rPr>
      <w:i/>
      <w:iCs/>
      <w:sz w:val="22"/>
    </w:rPr>
  </w:style>
  <w:style w:type="character" w:styleId="CdigoHTML">
    <w:name w:val="HTML Code"/>
    <w:basedOn w:val="Fuentedeprrafopredeter"/>
    <w:uiPriority w:val="99"/>
    <w:semiHidden/>
    <w:unhideWhenUsed/>
    <w:rsid w:val="00572222"/>
    <w:rPr>
      <w:rFonts w:ascii="Consolas" w:hAnsi="Consolas"/>
      <w:sz w:val="22"/>
      <w:szCs w:val="20"/>
    </w:rPr>
  </w:style>
  <w:style w:type="character" w:styleId="DefinicinHTML">
    <w:name w:val="HTML Definition"/>
    <w:basedOn w:val="Fuentedeprrafopredeter"/>
    <w:uiPriority w:val="99"/>
    <w:semiHidden/>
    <w:unhideWhenUsed/>
    <w:rsid w:val="00572222"/>
    <w:rPr>
      <w:i/>
      <w:iCs/>
      <w:sz w:val="22"/>
    </w:rPr>
  </w:style>
  <w:style w:type="character" w:styleId="TecladoHTML">
    <w:name w:val="HTML Keyboard"/>
    <w:basedOn w:val="Fuentedeprrafopredeter"/>
    <w:uiPriority w:val="99"/>
    <w:semiHidden/>
    <w:unhideWhenUsed/>
    <w:rsid w:val="00572222"/>
    <w:rPr>
      <w:rFonts w:ascii="Consolas" w:hAnsi="Consolas"/>
      <w:sz w:val="22"/>
      <w:szCs w:val="20"/>
    </w:rPr>
  </w:style>
  <w:style w:type="paragraph" w:styleId="HTMLconformatoprevio">
    <w:name w:val="HTML Preformatted"/>
    <w:basedOn w:val="Normal"/>
    <w:link w:val="HTMLconformatoprevioCar"/>
    <w:uiPriority w:val="99"/>
    <w:unhideWhenUsed/>
    <w:rsid w:val="00572222"/>
    <w:pPr>
      <w:spacing w:after="0"/>
    </w:pPr>
    <w:rPr>
      <w:rFonts w:ascii="Consolas" w:hAnsi="Consolas"/>
    </w:rPr>
  </w:style>
  <w:style w:type="character" w:customStyle="1" w:styleId="HTMLconformatoprevioCar">
    <w:name w:val="HTML con formato previo Car"/>
    <w:basedOn w:val="Fuentedeprrafopredeter"/>
    <w:link w:val="HTMLconformatoprevio"/>
    <w:uiPriority w:val="99"/>
    <w:rsid w:val="00572222"/>
    <w:rPr>
      <w:rFonts w:ascii="Consolas" w:hAnsi="Consolas"/>
      <w:kern w:val="16"/>
      <w:sz w:val="22"/>
      <w14:ligatures w14:val="standardContextual"/>
      <w14:numForm w14:val="oldStyle"/>
      <w14:numSpacing w14:val="proportional"/>
      <w14:cntxtAlts/>
    </w:rPr>
  </w:style>
  <w:style w:type="character" w:styleId="EjemplodeHTML">
    <w:name w:val="HTML Sample"/>
    <w:basedOn w:val="Fuentedeprrafopredeter"/>
    <w:uiPriority w:val="99"/>
    <w:semiHidden/>
    <w:unhideWhenUsed/>
    <w:rsid w:val="00572222"/>
    <w:rPr>
      <w:rFonts w:ascii="Consolas" w:hAnsi="Consolas"/>
      <w:sz w:val="24"/>
      <w:szCs w:val="24"/>
    </w:rPr>
  </w:style>
  <w:style w:type="character" w:styleId="MquinadeescribirHTML">
    <w:name w:val="HTML Typewriter"/>
    <w:basedOn w:val="Fuentedeprrafopredeter"/>
    <w:uiPriority w:val="99"/>
    <w:semiHidden/>
    <w:unhideWhenUsed/>
    <w:rsid w:val="00572222"/>
    <w:rPr>
      <w:rFonts w:ascii="Consolas" w:hAnsi="Consolas"/>
      <w:sz w:val="22"/>
      <w:szCs w:val="20"/>
    </w:rPr>
  </w:style>
  <w:style w:type="character" w:styleId="VariableHTML">
    <w:name w:val="HTML Variable"/>
    <w:basedOn w:val="Fuentedeprrafopredeter"/>
    <w:uiPriority w:val="99"/>
    <w:semiHidden/>
    <w:unhideWhenUsed/>
    <w:rsid w:val="00572222"/>
    <w:rPr>
      <w:i/>
      <w:iCs/>
      <w:sz w:val="22"/>
    </w:rPr>
  </w:style>
  <w:style w:type="character" w:styleId="Hipervnculo">
    <w:name w:val="Hyperlink"/>
    <w:basedOn w:val="Fuentedeprrafopredeter"/>
    <w:uiPriority w:val="99"/>
    <w:unhideWhenUsed/>
    <w:rsid w:val="000F51EC"/>
    <w:rPr>
      <w:color w:val="864508" w:themeColor="accent4" w:themeShade="80"/>
      <w:sz w:val="22"/>
      <w:u w:val="single"/>
    </w:rPr>
  </w:style>
  <w:style w:type="paragraph" w:styleId="ndice1">
    <w:name w:val="index 1"/>
    <w:basedOn w:val="Normal"/>
    <w:next w:val="Normal"/>
    <w:autoRedefine/>
    <w:uiPriority w:val="99"/>
    <w:semiHidden/>
    <w:unhideWhenUsed/>
    <w:rsid w:val="00572222"/>
    <w:pPr>
      <w:spacing w:after="0"/>
      <w:ind w:left="200" w:hanging="200"/>
    </w:pPr>
  </w:style>
  <w:style w:type="paragraph" w:styleId="ndice2">
    <w:name w:val="index 2"/>
    <w:basedOn w:val="Normal"/>
    <w:next w:val="Normal"/>
    <w:autoRedefine/>
    <w:uiPriority w:val="99"/>
    <w:semiHidden/>
    <w:unhideWhenUsed/>
    <w:rsid w:val="00572222"/>
    <w:pPr>
      <w:spacing w:after="0"/>
      <w:ind w:left="400" w:hanging="200"/>
    </w:pPr>
  </w:style>
  <w:style w:type="paragraph" w:styleId="ndice3">
    <w:name w:val="index 3"/>
    <w:basedOn w:val="Normal"/>
    <w:next w:val="Normal"/>
    <w:autoRedefine/>
    <w:uiPriority w:val="99"/>
    <w:semiHidden/>
    <w:unhideWhenUsed/>
    <w:rsid w:val="00572222"/>
    <w:pPr>
      <w:spacing w:after="0"/>
      <w:ind w:left="600" w:hanging="200"/>
    </w:pPr>
  </w:style>
  <w:style w:type="paragraph" w:styleId="ndice4">
    <w:name w:val="index 4"/>
    <w:basedOn w:val="Normal"/>
    <w:next w:val="Normal"/>
    <w:autoRedefine/>
    <w:uiPriority w:val="99"/>
    <w:semiHidden/>
    <w:unhideWhenUsed/>
    <w:rsid w:val="00572222"/>
    <w:pPr>
      <w:spacing w:after="0"/>
      <w:ind w:left="800" w:hanging="200"/>
    </w:pPr>
  </w:style>
  <w:style w:type="paragraph" w:styleId="ndice5">
    <w:name w:val="index 5"/>
    <w:basedOn w:val="Normal"/>
    <w:next w:val="Normal"/>
    <w:autoRedefine/>
    <w:uiPriority w:val="99"/>
    <w:semiHidden/>
    <w:unhideWhenUsed/>
    <w:rsid w:val="00572222"/>
    <w:pPr>
      <w:spacing w:after="0"/>
      <w:ind w:left="1000" w:hanging="200"/>
    </w:pPr>
  </w:style>
  <w:style w:type="paragraph" w:styleId="ndice6">
    <w:name w:val="index 6"/>
    <w:basedOn w:val="Normal"/>
    <w:next w:val="Normal"/>
    <w:autoRedefine/>
    <w:uiPriority w:val="99"/>
    <w:semiHidden/>
    <w:unhideWhenUsed/>
    <w:rsid w:val="00572222"/>
    <w:pPr>
      <w:spacing w:after="0"/>
      <w:ind w:left="1200" w:hanging="200"/>
    </w:pPr>
  </w:style>
  <w:style w:type="paragraph" w:styleId="ndice7">
    <w:name w:val="index 7"/>
    <w:basedOn w:val="Normal"/>
    <w:next w:val="Normal"/>
    <w:autoRedefine/>
    <w:uiPriority w:val="99"/>
    <w:semiHidden/>
    <w:unhideWhenUsed/>
    <w:rsid w:val="00572222"/>
    <w:pPr>
      <w:spacing w:after="0"/>
      <w:ind w:left="1400" w:hanging="200"/>
    </w:pPr>
  </w:style>
  <w:style w:type="paragraph" w:styleId="ndice8">
    <w:name w:val="index 8"/>
    <w:basedOn w:val="Normal"/>
    <w:next w:val="Normal"/>
    <w:autoRedefine/>
    <w:uiPriority w:val="99"/>
    <w:semiHidden/>
    <w:unhideWhenUsed/>
    <w:rsid w:val="00572222"/>
    <w:pPr>
      <w:spacing w:after="0"/>
      <w:ind w:left="1600" w:hanging="200"/>
    </w:pPr>
  </w:style>
  <w:style w:type="paragraph" w:styleId="ndice9">
    <w:name w:val="index 9"/>
    <w:basedOn w:val="Normal"/>
    <w:next w:val="Normal"/>
    <w:autoRedefine/>
    <w:uiPriority w:val="99"/>
    <w:semiHidden/>
    <w:unhideWhenUsed/>
    <w:rsid w:val="00572222"/>
    <w:pPr>
      <w:spacing w:after="0"/>
      <w:ind w:left="1800" w:hanging="200"/>
    </w:pPr>
  </w:style>
  <w:style w:type="paragraph" w:styleId="Ttulodendice">
    <w:name w:val="index heading"/>
    <w:basedOn w:val="Normal"/>
    <w:next w:val="ndice1"/>
    <w:uiPriority w:val="99"/>
    <w:semiHidden/>
    <w:unhideWhenUsed/>
    <w:rsid w:val="00572222"/>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0F51EC"/>
    <w:rPr>
      <w:i/>
      <w:iCs/>
      <w:color w:val="BD1633" w:themeColor="accent1" w:themeShade="BF"/>
      <w:sz w:val="22"/>
    </w:rPr>
  </w:style>
  <w:style w:type="paragraph" w:styleId="Citadestacada">
    <w:name w:val="Intense Quote"/>
    <w:basedOn w:val="Normal"/>
    <w:next w:val="Normal"/>
    <w:link w:val="CitadestacadaC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CitadestacadaCar">
    <w:name w:val="Cita destacada Car"/>
    <w:basedOn w:val="Fuentedeprrafopredeter"/>
    <w:link w:val="Citadestacada"/>
    <w:uiPriority w:val="30"/>
    <w:semiHidden/>
    <w:rsid w:val="000F51EC"/>
    <w:rPr>
      <w:i/>
      <w:iCs/>
      <w:color w:val="BD1633" w:themeColor="accent1" w:themeShade="BF"/>
    </w:rPr>
  </w:style>
  <w:style w:type="character" w:styleId="Referenciaintensa">
    <w:name w:val="Intense Reference"/>
    <w:basedOn w:val="Fuentedeprrafopredeter"/>
    <w:uiPriority w:val="32"/>
    <w:semiHidden/>
    <w:qFormat/>
    <w:rsid w:val="000F51EC"/>
    <w:rPr>
      <w:b/>
      <w:bCs/>
      <w:caps w:val="0"/>
      <w:smallCaps/>
      <w:color w:val="BD1633" w:themeColor="accent1" w:themeShade="BF"/>
      <w:spacing w:val="5"/>
      <w:sz w:val="22"/>
    </w:rPr>
  </w:style>
  <w:style w:type="table" w:styleId="Cuadrculaclara">
    <w:name w:val="Light Grid"/>
    <w:basedOn w:val="Tabla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Cuadrculaclara-nfasis1">
    <w:name w:val="Light Grid Accent 1"/>
    <w:basedOn w:val="Tabla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Cuadrculaclara-nfasis2">
    <w:name w:val="Light Grid Accent 2"/>
    <w:basedOn w:val="Tabla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Cuadrculaclara-nfasis3">
    <w:name w:val="Light Grid Accent 3"/>
    <w:basedOn w:val="Tabla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Cuadrculaclara-nfasis4">
    <w:name w:val="Light Grid Accent 4"/>
    <w:basedOn w:val="Tabla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Cuadrculaclara-nfasis5">
    <w:name w:val="Light Grid Accent 5"/>
    <w:basedOn w:val="Tabla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staclara-nfasis1">
    <w:name w:val="Light List Accent 1"/>
    <w:basedOn w:val="Tabla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staclara-nfasis2">
    <w:name w:val="Light List Accent 2"/>
    <w:basedOn w:val="Tabla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staclara-nfasis3">
    <w:name w:val="Light List Accent 3"/>
    <w:basedOn w:val="Tabla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staclara-nfasis4">
    <w:name w:val="Light List Accent 4"/>
    <w:basedOn w:val="Tabla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staclara-nfasis5">
    <w:name w:val="Light List Accent 5"/>
    <w:basedOn w:val="Tabla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Sombreadoclaro-nfasis1">
    <w:name w:val="Light Shading Accent 1"/>
    <w:basedOn w:val="Tabla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Sombreadoclaro-nfasis2">
    <w:name w:val="Light Shading Accent 2"/>
    <w:basedOn w:val="Tabla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Sombreadoclaro-nfasis3">
    <w:name w:val="Light Shading Accent 3"/>
    <w:basedOn w:val="Tabla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Sombreadoclaro-nfasis4">
    <w:name w:val="Light Shading Accent 4"/>
    <w:basedOn w:val="Tabla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Sombreadoclaro-nfasis5">
    <w:name w:val="Light Shading Accent 5"/>
    <w:basedOn w:val="Tabla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72222"/>
    <w:rPr>
      <w:sz w:val="22"/>
    </w:rPr>
  </w:style>
  <w:style w:type="paragraph" w:styleId="Lista">
    <w:name w:val="List"/>
    <w:basedOn w:val="Normal"/>
    <w:uiPriority w:val="99"/>
    <w:semiHidden/>
    <w:unhideWhenUsed/>
    <w:rsid w:val="00572222"/>
    <w:pPr>
      <w:ind w:left="360" w:hanging="360"/>
      <w:contextualSpacing/>
    </w:pPr>
  </w:style>
  <w:style w:type="paragraph" w:styleId="Lista2">
    <w:name w:val="List 2"/>
    <w:basedOn w:val="Normal"/>
    <w:uiPriority w:val="99"/>
    <w:semiHidden/>
    <w:unhideWhenUsed/>
    <w:rsid w:val="00572222"/>
    <w:pPr>
      <w:ind w:left="720" w:hanging="360"/>
      <w:contextualSpacing/>
    </w:pPr>
  </w:style>
  <w:style w:type="paragraph" w:styleId="Lista3">
    <w:name w:val="List 3"/>
    <w:basedOn w:val="Normal"/>
    <w:uiPriority w:val="99"/>
    <w:semiHidden/>
    <w:unhideWhenUsed/>
    <w:rsid w:val="00572222"/>
    <w:pPr>
      <w:ind w:left="1080" w:hanging="360"/>
      <w:contextualSpacing/>
    </w:pPr>
  </w:style>
  <w:style w:type="paragraph" w:styleId="Lista4">
    <w:name w:val="List 4"/>
    <w:basedOn w:val="Normal"/>
    <w:uiPriority w:val="99"/>
    <w:semiHidden/>
    <w:unhideWhenUsed/>
    <w:rsid w:val="00572222"/>
    <w:pPr>
      <w:ind w:left="1440" w:hanging="360"/>
      <w:contextualSpacing/>
    </w:pPr>
  </w:style>
  <w:style w:type="paragraph" w:styleId="Lista5">
    <w:name w:val="List 5"/>
    <w:basedOn w:val="Normal"/>
    <w:uiPriority w:val="99"/>
    <w:semiHidden/>
    <w:unhideWhenUsed/>
    <w:rsid w:val="00572222"/>
    <w:pPr>
      <w:ind w:left="1800" w:hanging="360"/>
      <w:contextualSpacing/>
    </w:pPr>
  </w:style>
  <w:style w:type="paragraph" w:styleId="Listaconvietas">
    <w:name w:val="List Bullet"/>
    <w:basedOn w:val="Normal"/>
    <w:uiPriority w:val="99"/>
    <w:semiHidden/>
    <w:unhideWhenUsed/>
    <w:rsid w:val="00572222"/>
    <w:pPr>
      <w:numPr>
        <w:numId w:val="1"/>
      </w:numPr>
      <w:contextualSpacing/>
    </w:pPr>
  </w:style>
  <w:style w:type="paragraph" w:styleId="Listaconvietas2">
    <w:name w:val="List Bullet 2"/>
    <w:basedOn w:val="Normal"/>
    <w:uiPriority w:val="99"/>
    <w:semiHidden/>
    <w:unhideWhenUsed/>
    <w:rsid w:val="00572222"/>
    <w:pPr>
      <w:numPr>
        <w:numId w:val="2"/>
      </w:numPr>
      <w:contextualSpacing/>
    </w:pPr>
  </w:style>
  <w:style w:type="paragraph" w:styleId="Listaconvietas3">
    <w:name w:val="List Bullet 3"/>
    <w:basedOn w:val="Normal"/>
    <w:uiPriority w:val="99"/>
    <w:semiHidden/>
    <w:unhideWhenUsed/>
    <w:rsid w:val="00572222"/>
    <w:pPr>
      <w:numPr>
        <w:numId w:val="3"/>
      </w:numPr>
      <w:contextualSpacing/>
    </w:pPr>
  </w:style>
  <w:style w:type="paragraph" w:styleId="Listaconvietas4">
    <w:name w:val="List Bullet 4"/>
    <w:basedOn w:val="Normal"/>
    <w:uiPriority w:val="99"/>
    <w:semiHidden/>
    <w:unhideWhenUsed/>
    <w:rsid w:val="00572222"/>
    <w:pPr>
      <w:numPr>
        <w:numId w:val="4"/>
      </w:numPr>
      <w:contextualSpacing/>
    </w:pPr>
  </w:style>
  <w:style w:type="paragraph" w:styleId="Listaconvietas5">
    <w:name w:val="List Bullet 5"/>
    <w:basedOn w:val="Normal"/>
    <w:uiPriority w:val="99"/>
    <w:semiHidden/>
    <w:unhideWhenUsed/>
    <w:rsid w:val="00572222"/>
    <w:pPr>
      <w:numPr>
        <w:numId w:val="5"/>
      </w:numPr>
      <w:contextualSpacing/>
    </w:pPr>
  </w:style>
  <w:style w:type="paragraph" w:styleId="Continuarlista">
    <w:name w:val="List Continue"/>
    <w:basedOn w:val="Normal"/>
    <w:uiPriority w:val="99"/>
    <w:semiHidden/>
    <w:unhideWhenUsed/>
    <w:rsid w:val="00572222"/>
    <w:pPr>
      <w:spacing w:after="120"/>
      <w:ind w:left="360"/>
      <w:contextualSpacing/>
    </w:pPr>
  </w:style>
  <w:style w:type="paragraph" w:styleId="Continuarlista2">
    <w:name w:val="List Continue 2"/>
    <w:basedOn w:val="Normal"/>
    <w:uiPriority w:val="99"/>
    <w:semiHidden/>
    <w:unhideWhenUsed/>
    <w:rsid w:val="00572222"/>
    <w:pPr>
      <w:spacing w:after="120"/>
      <w:ind w:left="720"/>
      <w:contextualSpacing/>
    </w:pPr>
  </w:style>
  <w:style w:type="paragraph" w:styleId="Continuarlista3">
    <w:name w:val="List Continue 3"/>
    <w:basedOn w:val="Normal"/>
    <w:uiPriority w:val="99"/>
    <w:semiHidden/>
    <w:unhideWhenUsed/>
    <w:rsid w:val="00572222"/>
    <w:pPr>
      <w:spacing w:after="120"/>
      <w:ind w:left="1080"/>
      <w:contextualSpacing/>
    </w:pPr>
  </w:style>
  <w:style w:type="paragraph" w:styleId="Continuarlista4">
    <w:name w:val="List Continue 4"/>
    <w:basedOn w:val="Normal"/>
    <w:uiPriority w:val="99"/>
    <w:semiHidden/>
    <w:unhideWhenUsed/>
    <w:rsid w:val="00572222"/>
    <w:pPr>
      <w:spacing w:after="120"/>
      <w:ind w:left="1440"/>
      <w:contextualSpacing/>
    </w:pPr>
  </w:style>
  <w:style w:type="paragraph" w:styleId="Continuarlista5">
    <w:name w:val="List Continue 5"/>
    <w:basedOn w:val="Normal"/>
    <w:uiPriority w:val="99"/>
    <w:semiHidden/>
    <w:unhideWhenUsed/>
    <w:rsid w:val="00572222"/>
    <w:pPr>
      <w:spacing w:after="120"/>
      <w:ind w:left="1800"/>
      <w:contextualSpacing/>
    </w:pPr>
  </w:style>
  <w:style w:type="paragraph" w:styleId="Listaconnmeros">
    <w:name w:val="List Number"/>
    <w:basedOn w:val="Normal"/>
    <w:uiPriority w:val="99"/>
    <w:semiHidden/>
    <w:unhideWhenUsed/>
    <w:rsid w:val="00572222"/>
    <w:pPr>
      <w:numPr>
        <w:numId w:val="6"/>
      </w:numPr>
      <w:contextualSpacing/>
    </w:pPr>
  </w:style>
  <w:style w:type="paragraph" w:styleId="Listaconnmeros2">
    <w:name w:val="List Number 2"/>
    <w:basedOn w:val="Normal"/>
    <w:uiPriority w:val="99"/>
    <w:semiHidden/>
    <w:unhideWhenUsed/>
    <w:rsid w:val="00572222"/>
    <w:pPr>
      <w:numPr>
        <w:numId w:val="7"/>
      </w:numPr>
      <w:contextualSpacing/>
    </w:pPr>
  </w:style>
  <w:style w:type="paragraph" w:styleId="Listaconnmeros3">
    <w:name w:val="List Number 3"/>
    <w:basedOn w:val="Normal"/>
    <w:uiPriority w:val="99"/>
    <w:semiHidden/>
    <w:unhideWhenUsed/>
    <w:rsid w:val="00572222"/>
    <w:pPr>
      <w:numPr>
        <w:numId w:val="8"/>
      </w:numPr>
      <w:contextualSpacing/>
    </w:pPr>
  </w:style>
  <w:style w:type="paragraph" w:styleId="Listaconnmeros4">
    <w:name w:val="List Number 4"/>
    <w:basedOn w:val="Normal"/>
    <w:uiPriority w:val="99"/>
    <w:semiHidden/>
    <w:unhideWhenUsed/>
    <w:rsid w:val="00572222"/>
    <w:pPr>
      <w:numPr>
        <w:numId w:val="9"/>
      </w:numPr>
      <w:contextualSpacing/>
    </w:pPr>
  </w:style>
  <w:style w:type="paragraph" w:styleId="Listaconnmeros5">
    <w:name w:val="List Number 5"/>
    <w:basedOn w:val="Normal"/>
    <w:uiPriority w:val="99"/>
    <w:semiHidden/>
    <w:unhideWhenUsed/>
    <w:rsid w:val="00572222"/>
    <w:pPr>
      <w:numPr>
        <w:numId w:val="10"/>
      </w:numPr>
      <w:contextualSpacing/>
    </w:pPr>
  </w:style>
  <w:style w:type="paragraph" w:styleId="Prrafodelista">
    <w:name w:val="List Paragraph"/>
    <w:basedOn w:val="Normal"/>
    <w:uiPriority w:val="34"/>
    <w:semiHidden/>
    <w:qFormat/>
    <w:rsid w:val="00572222"/>
    <w:pPr>
      <w:ind w:left="720"/>
      <w:contextualSpacing/>
    </w:pPr>
  </w:style>
  <w:style w:type="table" w:styleId="Tabladelista1clara">
    <w:name w:val="List Table 1 Light"/>
    <w:basedOn w:val="Tabla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1clara-nfasis1">
    <w:name w:val="List Table 1 Light Accent 1"/>
    <w:basedOn w:val="Tabla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1clara-nfasis2">
    <w:name w:val="List Table 1 Light Accent 2"/>
    <w:basedOn w:val="Tabla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1clara-nfasis3">
    <w:name w:val="List Table 1 Light Accent 3"/>
    <w:basedOn w:val="Tabla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1clara-nfasis4">
    <w:name w:val="List Table 1 Light Accent 4"/>
    <w:basedOn w:val="Tabla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1clara-nfasis5">
    <w:name w:val="List Table 1 Light Accent 5"/>
    <w:basedOn w:val="Tabla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2-nfasis1">
    <w:name w:val="List Table 2 Accent 1"/>
    <w:basedOn w:val="Tabla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2-nfasis2">
    <w:name w:val="List Table 2 Accent 2"/>
    <w:basedOn w:val="Tabla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2-nfasis3">
    <w:name w:val="List Table 2 Accent 3"/>
    <w:basedOn w:val="Tabla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2-nfasis4">
    <w:name w:val="List Table 2 Accent 4"/>
    <w:basedOn w:val="Tabla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2-nfasis5">
    <w:name w:val="List Table 2 Accent 5"/>
    <w:basedOn w:val="Tabla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Tabladelista3-nfasis1">
    <w:name w:val="List Table 3 Accent 1"/>
    <w:basedOn w:val="Tabla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Tabladelista3-nfasis2">
    <w:name w:val="List Table 3 Accent 2"/>
    <w:basedOn w:val="Tabla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Tabladelista3-nfasis3">
    <w:name w:val="List Table 3 Accent 3"/>
    <w:basedOn w:val="Tabla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Tabladelista3-nfasis4">
    <w:name w:val="List Table 3 Accent 4"/>
    <w:basedOn w:val="Tabla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Tabladelista3-nfasis5">
    <w:name w:val="List Table 3 Accent 5"/>
    <w:basedOn w:val="Tabla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4-nfasis1">
    <w:name w:val="List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4-nfasis2">
    <w:name w:val="List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4-nfasis3">
    <w:name w:val="List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4-nfasis4">
    <w:name w:val="List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4-nfasis5">
    <w:name w:val="List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6concolores-nfasis1">
    <w:name w:val="List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6concolores-nfasis2">
    <w:name w:val="List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6concolores-nfasis3">
    <w:name w:val="List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6concolores-nfasis4">
    <w:name w:val="List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6concolores-nfasis5">
    <w:name w:val="List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TextomacroCar">
    <w:name w:val="Texto macro Car"/>
    <w:basedOn w:val="Fuentedeprrafopredeter"/>
    <w:link w:val="Textomacro"/>
    <w:uiPriority w:val="99"/>
    <w:semiHidden/>
    <w:rsid w:val="00572222"/>
    <w:rPr>
      <w:rFonts w:ascii="Consolas" w:hAnsi="Consolas"/>
      <w:kern w:val="16"/>
      <w:sz w:val="22"/>
      <w14:ligatures w14:val="standardContextual"/>
      <w14:numForm w14:val="oldStyle"/>
      <w14:numSpacing w14:val="proportional"/>
      <w14:cntxtAlts/>
    </w:rPr>
  </w:style>
  <w:style w:type="table" w:styleId="Cuadrculamedia1">
    <w:name w:val="Medium Grid 1"/>
    <w:basedOn w:val="Tabla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media1-nfasis1">
    <w:name w:val="Medium Grid 1 Accent 1"/>
    <w:basedOn w:val="Tabla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media1-nfasis2">
    <w:name w:val="Medium Grid 1 Accent 2"/>
    <w:basedOn w:val="Tabla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media1-nfasis3">
    <w:name w:val="Medium Grid 1 Accent 3"/>
    <w:basedOn w:val="Tabla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media1-nfasis4">
    <w:name w:val="Medium Grid 1 Accent 4"/>
    <w:basedOn w:val="Tabla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media1-nfasis5">
    <w:name w:val="Medium Grid 1 Accent 5"/>
    <w:basedOn w:val="Tabla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Cuadrculamedia3-nfasis1">
    <w:name w:val="Medium Grid 3 Accent 1"/>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Cuadrculamedia3-nfasis2">
    <w:name w:val="Medium Grid 3 Accent 2"/>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Cuadrculamedia3-nfasis3">
    <w:name w:val="Medium Grid 3 Accent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Cuadrculamedia3-nfasis4">
    <w:name w:val="Medium Grid 3 Accent 4"/>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Cuadrculamedia3-nfasis5">
    <w:name w:val="Medium Grid 3 Accent 5"/>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Listamedia1-nfasis1">
    <w:name w:val="Medium List 1 Accent 1"/>
    <w:basedOn w:val="Tabla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Listamedia1-nfasis2">
    <w:name w:val="Medium List 1 Accent 2"/>
    <w:basedOn w:val="Tabla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Listamedia1-nfasis3">
    <w:name w:val="Medium List 1 Accent 3"/>
    <w:basedOn w:val="Tabla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Listamedia1-nfasis4">
    <w:name w:val="Medium List 1 Accent 4"/>
    <w:basedOn w:val="Tabla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Listamedia1-nfasis5">
    <w:name w:val="Medium List 1 Accent 5"/>
    <w:basedOn w:val="Tabla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Sinespaciado">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Sangranormal">
    <w:name w:val="Normal Indent"/>
    <w:basedOn w:val="Normal"/>
    <w:uiPriority w:val="99"/>
    <w:semiHidden/>
    <w:unhideWhenUsed/>
    <w:rsid w:val="00572222"/>
    <w:pPr>
      <w:ind w:left="720"/>
    </w:pPr>
  </w:style>
  <w:style w:type="paragraph" w:styleId="Encabezadodenota">
    <w:name w:val="Note Heading"/>
    <w:basedOn w:val="Normal"/>
    <w:next w:val="Normal"/>
    <w:link w:val="EncabezadodenotaCar"/>
    <w:uiPriority w:val="99"/>
    <w:semiHidden/>
    <w:unhideWhenUsed/>
    <w:rsid w:val="00572222"/>
    <w:pPr>
      <w:spacing w:after="0"/>
    </w:pPr>
  </w:style>
  <w:style w:type="character" w:customStyle="1" w:styleId="EncabezadodenotaCar">
    <w:name w:val="Encabezado de nota Car"/>
    <w:basedOn w:val="Fuentedeprrafopredeter"/>
    <w:link w:val="Encabezadodenota"/>
    <w:uiPriority w:val="99"/>
    <w:semiHidden/>
    <w:rsid w:val="00572222"/>
    <w:rPr>
      <w:kern w:val="16"/>
      <w:sz w:val="22"/>
      <w14:ligatures w14:val="standardContextual"/>
      <w14:numForm w14:val="oldStyle"/>
      <w14:numSpacing w14:val="proportional"/>
      <w14:cntxtAlts/>
    </w:rPr>
  </w:style>
  <w:style w:type="character" w:styleId="Nmerodepgina">
    <w:name w:val="page number"/>
    <w:basedOn w:val="Fuentedeprrafopredeter"/>
    <w:uiPriority w:val="99"/>
    <w:semiHidden/>
    <w:unhideWhenUsed/>
    <w:rsid w:val="00572222"/>
    <w:rPr>
      <w:sz w:val="22"/>
    </w:rPr>
  </w:style>
  <w:style w:type="table" w:styleId="Tablanormal1">
    <w:name w:val="Plain Table 1"/>
    <w:basedOn w:val="Tabla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Tablanormal3">
    <w:name w:val="Plain Table 3"/>
    <w:basedOn w:val="Tabla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72222"/>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
    <w:name w:val="Quote"/>
    <w:basedOn w:val="Normal"/>
    <w:next w:val="Normal"/>
    <w:link w:val="CitaCar"/>
    <w:uiPriority w:val="29"/>
    <w:semiHidden/>
    <w:qFormat/>
    <w:rsid w:val="00572222"/>
    <w:pPr>
      <w:spacing w:before="200" w:after="160"/>
      <w:ind w:left="864" w:right="864"/>
      <w:jc w:val="center"/>
    </w:pPr>
    <w:rPr>
      <w:i/>
      <w:iCs/>
      <w:color w:val="595957" w:themeColor="text1" w:themeTint="BF"/>
    </w:rPr>
  </w:style>
  <w:style w:type="character" w:customStyle="1" w:styleId="CitaCar">
    <w:name w:val="Cita Car"/>
    <w:basedOn w:val="Fuentedeprrafopredeter"/>
    <w:link w:val="Cita"/>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do">
    <w:name w:val="Salutation"/>
    <w:basedOn w:val="Normal"/>
    <w:next w:val="Normal"/>
    <w:link w:val="SaludoCar"/>
    <w:uiPriority w:val="5"/>
    <w:qFormat/>
    <w:rsid w:val="00572222"/>
  </w:style>
  <w:style w:type="character" w:customStyle="1" w:styleId="SaludoCar">
    <w:name w:val="Saludo Car"/>
    <w:basedOn w:val="Fuentedeprrafopredeter"/>
    <w:link w:val="Saludo"/>
    <w:uiPriority w:val="5"/>
    <w:rsid w:val="00752FC4"/>
  </w:style>
  <w:style w:type="paragraph" w:styleId="Firma">
    <w:name w:val="Signature"/>
    <w:basedOn w:val="Normal"/>
    <w:next w:val="Normal"/>
    <w:link w:val="FirmaCar"/>
    <w:uiPriority w:val="7"/>
    <w:qFormat/>
    <w:rsid w:val="00254E0D"/>
    <w:pPr>
      <w:contextualSpacing/>
    </w:pPr>
  </w:style>
  <w:style w:type="character" w:customStyle="1" w:styleId="FirmaCar">
    <w:name w:val="Firma Car"/>
    <w:basedOn w:val="Fuentedeprrafopredeter"/>
    <w:link w:val="Firma"/>
    <w:uiPriority w:val="7"/>
    <w:rsid w:val="00254E0D"/>
    <w:rPr>
      <w:color w:val="auto"/>
    </w:rPr>
  </w:style>
  <w:style w:type="character" w:styleId="Textoennegrita">
    <w:name w:val="Strong"/>
    <w:basedOn w:val="Fuentedeprrafopredeter"/>
    <w:uiPriority w:val="19"/>
    <w:semiHidden/>
    <w:qFormat/>
    <w:rsid w:val="00572222"/>
    <w:rPr>
      <w:b/>
      <w:bCs/>
      <w:sz w:val="22"/>
    </w:rPr>
  </w:style>
  <w:style w:type="paragraph" w:styleId="Subttulo">
    <w:name w:val="Subtitle"/>
    <w:basedOn w:val="Normal"/>
    <w:next w:val="Normal"/>
    <w:link w:val="SubttuloC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tuloCar">
    <w:name w:val="Subtítulo Car"/>
    <w:basedOn w:val="Fuentedeprrafopredeter"/>
    <w:link w:val="Subttulo"/>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nfasissutil">
    <w:name w:val="Subtle Emphasis"/>
    <w:basedOn w:val="Fuentedeprrafopredeter"/>
    <w:uiPriority w:val="19"/>
    <w:semiHidden/>
    <w:qFormat/>
    <w:rsid w:val="00572222"/>
    <w:rPr>
      <w:i/>
      <w:iCs/>
      <w:color w:val="595957" w:themeColor="text1" w:themeTint="BF"/>
      <w:sz w:val="22"/>
    </w:rPr>
  </w:style>
  <w:style w:type="character" w:styleId="Referenciasutil">
    <w:name w:val="Subtle Reference"/>
    <w:basedOn w:val="Fuentedeprrafopredeter"/>
    <w:uiPriority w:val="31"/>
    <w:semiHidden/>
    <w:qFormat/>
    <w:rsid w:val="00572222"/>
    <w:rPr>
      <w:smallCaps/>
      <w:color w:val="70706D" w:themeColor="text1" w:themeTint="A5"/>
      <w:sz w:val="22"/>
    </w:rPr>
  </w:style>
  <w:style w:type="table" w:styleId="Tablaconefectos3D1">
    <w:name w:val="Table 3D effects 1"/>
    <w:basedOn w:val="Tabla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72222"/>
    <w:pPr>
      <w:spacing w:after="0"/>
      <w:ind w:left="220" w:hanging="220"/>
    </w:pPr>
  </w:style>
  <w:style w:type="paragraph" w:styleId="Tabladeilustraciones">
    <w:name w:val="table of figures"/>
    <w:basedOn w:val="Normal"/>
    <w:next w:val="Normal"/>
    <w:uiPriority w:val="99"/>
    <w:semiHidden/>
    <w:unhideWhenUsed/>
    <w:rsid w:val="00572222"/>
    <w:pPr>
      <w:spacing w:after="0"/>
    </w:pPr>
  </w:style>
  <w:style w:type="table" w:styleId="Tablaprofesional">
    <w:name w:val="Table Professional"/>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Encabezadodelista">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DC1">
    <w:name w:val="toc 1"/>
    <w:basedOn w:val="Normal"/>
    <w:next w:val="Normal"/>
    <w:autoRedefine/>
    <w:uiPriority w:val="39"/>
    <w:semiHidden/>
    <w:unhideWhenUsed/>
    <w:rsid w:val="00572222"/>
    <w:pPr>
      <w:spacing w:after="100"/>
    </w:pPr>
  </w:style>
  <w:style w:type="paragraph" w:styleId="TDC2">
    <w:name w:val="toc 2"/>
    <w:basedOn w:val="Normal"/>
    <w:next w:val="Normal"/>
    <w:autoRedefine/>
    <w:uiPriority w:val="39"/>
    <w:semiHidden/>
    <w:unhideWhenUsed/>
    <w:rsid w:val="00572222"/>
    <w:pPr>
      <w:spacing w:after="100"/>
      <w:ind w:left="220"/>
    </w:pPr>
  </w:style>
  <w:style w:type="paragraph" w:styleId="TDC3">
    <w:name w:val="toc 3"/>
    <w:basedOn w:val="Normal"/>
    <w:next w:val="Normal"/>
    <w:autoRedefine/>
    <w:uiPriority w:val="39"/>
    <w:semiHidden/>
    <w:unhideWhenUsed/>
    <w:rsid w:val="00572222"/>
    <w:pPr>
      <w:spacing w:after="100"/>
      <w:ind w:left="440"/>
    </w:pPr>
  </w:style>
  <w:style w:type="paragraph" w:styleId="TDC4">
    <w:name w:val="toc 4"/>
    <w:basedOn w:val="Normal"/>
    <w:next w:val="Normal"/>
    <w:autoRedefine/>
    <w:uiPriority w:val="39"/>
    <w:semiHidden/>
    <w:unhideWhenUsed/>
    <w:rsid w:val="00572222"/>
    <w:pPr>
      <w:spacing w:after="100"/>
      <w:ind w:left="660"/>
    </w:pPr>
  </w:style>
  <w:style w:type="paragraph" w:styleId="TDC5">
    <w:name w:val="toc 5"/>
    <w:basedOn w:val="Normal"/>
    <w:next w:val="Normal"/>
    <w:autoRedefine/>
    <w:uiPriority w:val="39"/>
    <w:semiHidden/>
    <w:unhideWhenUsed/>
    <w:rsid w:val="00572222"/>
    <w:pPr>
      <w:spacing w:after="100"/>
      <w:ind w:left="880"/>
    </w:pPr>
  </w:style>
  <w:style w:type="paragraph" w:styleId="TDC6">
    <w:name w:val="toc 6"/>
    <w:basedOn w:val="Normal"/>
    <w:next w:val="Normal"/>
    <w:autoRedefine/>
    <w:uiPriority w:val="39"/>
    <w:semiHidden/>
    <w:unhideWhenUsed/>
    <w:rsid w:val="00572222"/>
    <w:pPr>
      <w:spacing w:after="100"/>
      <w:ind w:left="1100"/>
    </w:pPr>
  </w:style>
  <w:style w:type="paragraph" w:styleId="TDC7">
    <w:name w:val="toc 7"/>
    <w:basedOn w:val="Normal"/>
    <w:next w:val="Normal"/>
    <w:autoRedefine/>
    <w:uiPriority w:val="39"/>
    <w:semiHidden/>
    <w:unhideWhenUsed/>
    <w:rsid w:val="00572222"/>
    <w:pPr>
      <w:spacing w:after="100"/>
      <w:ind w:left="1320"/>
    </w:pPr>
  </w:style>
  <w:style w:type="paragraph" w:styleId="TDC8">
    <w:name w:val="toc 8"/>
    <w:basedOn w:val="Normal"/>
    <w:next w:val="Normal"/>
    <w:autoRedefine/>
    <w:uiPriority w:val="39"/>
    <w:semiHidden/>
    <w:unhideWhenUsed/>
    <w:rsid w:val="00572222"/>
    <w:pPr>
      <w:spacing w:after="100"/>
      <w:ind w:left="1540"/>
    </w:pPr>
  </w:style>
  <w:style w:type="paragraph" w:styleId="TDC9">
    <w:name w:val="toc 9"/>
    <w:basedOn w:val="Normal"/>
    <w:next w:val="Normal"/>
    <w:autoRedefine/>
    <w:uiPriority w:val="39"/>
    <w:semiHidden/>
    <w:unhideWhenUsed/>
    <w:rsid w:val="00572222"/>
    <w:pPr>
      <w:spacing w:after="100"/>
      <w:ind w:left="1760"/>
    </w:pPr>
  </w:style>
  <w:style w:type="paragraph" w:styleId="TtuloTDC">
    <w:name w:val="TOC Heading"/>
    <w:basedOn w:val="Ttulo1"/>
    <w:next w:val="Normal"/>
    <w:uiPriority w:val="39"/>
    <w:semiHidden/>
    <w:unhideWhenUsed/>
    <w:qFormat/>
    <w:rsid w:val="00572222"/>
    <w:pPr>
      <w:spacing w:before="240"/>
      <w:outlineLvl w:val="9"/>
    </w:pPr>
    <w:rPr>
      <w:b w:val="0"/>
      <w:bCs w:val="0"/>
      <w:color w:val="BD1633" w:themeColor="accent1" w:themeShade="BF"/>
      <w:sz w:val="32"/>
      <w:szCs w:val="32"/>
    </w:rPr>
  </w:style>
  <w:style w:type="paragraph" w:customStyle="1" w:styleId="Logotipo">
    <w:name w:val="Logotipo"/>
    <w:basedOn w:val="Normal"/>
    <w:link w:val="Carcterdelogotipo"/>
    <w:uiPriority w:val="3"/>
    <w:qFormat/>
    <w:rsid w:val="00A62C23"/>
    <w:pPr>
      <w:spacing w:after="0" w:line="240" w:lineRule="auto"/>
    </w:pPr>
    <w:rPr>
      <w:rFonts w:asciiTheme="majorHAnsi" w:hAnsiTheme="majorHAnsi"/>
      <w:color w:val="4A412B" w:themeColor="accent3" w:themeShade="40"/>
      <w:spacing w:val="20"/>
      <w:sz w:val="26"/>
    </w:rPr>
  </w:style>
  <w:style w:type="character" w:styleId="Mencinsinresolver">
    <w:name w:val="Unresolved Mention"/>
    <w:basedOn w:val="Fuentedeprrafopredeter"/>
    <w:uiPriority w:val="99"/>
    <w:semiHidden/>
    <w:unhideWhenUsed/>
    <w:rsid w:val="004C287B"/>
    <w:rPr>
      <w:color w:val="605E5C"/>
      <w:shd w:val="clear" w:color="auto" w:fill="E1DFDD"/>
    </w:rPr>
  </w:style>
  <w:style w:type="character" w:customStyle="1" w:styleId="Carcterdelogotipo">
    <w:name w:val="Carácter de logotipo"/>
    <w:basedOn w:val="Fuentedeprrafopredeter"/>
    <w:link w:val="Logotipo"/>
    <w:uiPriority w:val="3"/>
    <w:rsid w:val="00A62C23"/>
    <w:rPr>
      <w:rFonts w:asciiTheme="majorHAnsi" w:hAnsiTheme="majorHAnsi"/>
      <w:color w:val="4A412B" w:themeColor="accent3" w:themeShade="40"/>
      <w:spacing w:val="2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02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kie\AppData\Roaming\Microsoft\Templates\Papel%20con%20membrete%20de%20empresa%20financier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E069A16C964FDCA73757BCACC3D5E1"/>
        <w:category>
          <w:name w:val="General"/>
          <w:gallery w:val="placeholder"/>
        </w:category>
        <w:types>
          <w:type w:val="bbPlcHdr"/>
        </w:types>
        <w:behaviors>
          <w:behavior w:val="content"/>
        </w:behaviors>
        <w:guid w:val="{54F43171-F63D-4343-9927-291B6C621A46}"/>
      </w:docPartPr>
      <w:docPartBody>
        <w:p w:rsidR="00B9078E" w:rsidRDefault="0008351B">
          <w:pPr>
            <w:pStyle w:val="BFE069A16C964FDCA73757BCACC3D5E1"/>
          </w:pPr>
          <w:r>
            <w:rPr>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1B"/>
    <w:rsid w:val="0008351B"/>
    <w:rsid w:val="00B9078E"/>
    <w:rsid w:val="00F111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2E74B5" w:themeColor="accent5" w:themeShade="BF"/>
      <w:sz w:val="22"/>
    </w:rPr>
  </w:style>
  <w:style w:type="paragraph" w:customStyle="1" w:styleId="FA78C97CE9A14450A84CB34AA879F982">
    <w:name w:val="FA78C97CE9A14450A84CB34AA879F982"/>
  </w:style>
  <w:style w:type="paragraph" w:customStyle="1" w:styleId="9C78BB7A15B941CB9097A229C6D77141">
    <w:name w:val="9C78BB7A15B941CB9097A229C6D77141"/>
  </w:style>
  <w:style w:type="paragraph" w:customStyle="1" w:styleId="1BF772DCEFB2433C8004B9CDA1C7AE2C">
    <w:name w:val="1BF772DCEFB2433C8004B9CDA1C7AE2C"/>
  </w:style>
  <w:style w:type="paragraph" w:customStyle="1" w:styleId="E6535F6F90F44EA484C73A86EF3B735C">
    <w:name w:val="E6535F6F90F44EA484C73A86EF3B735C"/>
  </w:style>
  <w:style w:type="paragraph" w:customStyle="1" w:styleId="BFE069A16C964FDCA73757BCACC3D5E1">
    <w:name w:val="BFE069A16C964FDCA73757BCACC3D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2.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5B87129-3023-465E-93FF-381BF43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Papel con membrete de empresa financiera</Template>
  <TotalTime>0</TotalTime>
  <Pages>2</Pages>
  <Words>412</Words>
  <Characters>2271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2021-04-22T03:45:00Z</dcterms:created>
  <dcterms:modified xsi:type="dcterms:W3CDTF">2021-04-23T00:47:00Z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